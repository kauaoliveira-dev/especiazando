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  <w:rPr>
          <w:rFonts w:ascii="Times New Roman"/>
          <w:sz w:val="20"/>
        </w:rPr>
      </w:pPr>
      <w:bookmarkStart w:id="6" w:name="_GoBack"/>
      <w:bookmarkEnd w:id="6"/>
    </w:p>
    <w:p>
      <w:pPr>
        <w:pStyle w:val="5"/>
        <w:spacing w:before="7"/>
        <w:ind w:left="0"/>
        <w:rPr>
          <w:rFonts w:ascii="Times New Roman"/>
          <w:sz w:val="25"/>
        </w:rPr>
      </w:pPr>
    </w:p>
    <w:p>
      <w:pPr>
        <w:pStyle w:val="6"/>
      </w:pPr>
      <w:r>
        <w:rPr>
          <w:spacing w:val="-1"/>
          <w:w w:val="95"/>
        </w:rPr>
        <w:t>Lista</w:t>
      </w:r>
      <w:r>
        <w:rPr>
          <w:spacing w:val="-16"/>
          <w:w w:val="95"/>
        </w:rPr>
        <w:t xml:space="preserve"> </w:t>
      </w:r>
      <w:r>
        <w:rPr>
          <w:w w:val="95"/>
        </w:rPr>
        <w:t>2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exercícios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6"/>
          <w:w w:val="95"/>
        </w:rPr>
        <w:t xml:space="preserve"> </w:t>
      </w:r>
      <w:r>
        <w:rPr>
          <w:w w:val="95"/>
        </w:rPr>
        <w:t>prática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R</w:t>
      </w:r>
    </w:p>
    <w:p>
      <w:pPr>
        <w:pStyle w:val="2"/>
        <w:spacing w:before="63"/>
        <w:ind w:left="910" w:right="1927"/>
        <w:jc w:val="center"/>
      </w:pPr>
      <w:r>
        <w:rPr>
          <w:w w:val="95"/>
        </w:rPr>
        <w:t>Introdução</w:t>
      </w:r>
      <w:r>
        <w:rPr>
          <w:spacing w:val="2"/>
          <w:w w:val="95"/>
        </w:rPr>
        <w:t xml:space="preserve"> </w:t>
      </w:r>
      <w:r>
        <w:rPr>
          <w:w w:val="95"/>
        </w:rPr>
        <w:t>à</w:t>
      </w:r>
      <w:r>
        <w:rPr>
          <w:spacing w:val="3"/>
          <w:w w:val="95"/>
        </w:rPr>
        <w:t xml:space="preserve"> </w:t>
      </w:r>
      <w:r>
        <w:rPr>
          <w:w w:val="95"/>
        </w:rPr>
        <w:t>Análise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Dados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2"/>
          <w:w w:val="95"/>
        </w:rPr>
        <w:t xml:space="preserve"> </w:t>
      </w:r>
      <w:r>
        <w:rPr>
          <w:w w:val="95"/>
        </w:rPr>
        <w:t>FACE/UFMG</w:t>
      </w:r>
    </w:p>
    <w:p>
      <w:pPr>
        <w:spacing w:before="266" w:line="429" w:lineRule="auto"/>
        <w:ind w:left="3512" w:right="4530" w:firstLine="0"/>
        <w:jc w:val="center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Robert</w:t>
      </w:r>
      <w:r>
        <w:rPr>
          <w:rFonts w:ascii="Times New Roman"/>
          <w:spacing w:val="14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Iquiapaza</w:t>
      </w:r>
      <w:r>
        <w:rPr>
          <w:rFonts w:ascii="Times New Roman"/>
          <w:spacing w:val="-71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2024-04-19</w:t>
      </w:r>
    </w:p>
    <w:p>
      <w:pPr>
        <w:pStyle w:val="5"/>
        <w:spacing w:before="11"/>
        <w:ind w:left="0"/>
        <w:rPr>
          <w:rFonts w:ascii="Times New Roman"/>
          <w:sz w:val="44"/>
        </w:rPr>
      </w:pPr>
    </w:p>
    <w:p>
      <w:pPr>
        <w:pStyle w:val="2"/>
      </w:pPr>
      <w:bookmarkStart w:id="0" w:name="Apresentação"/>
      <w:bookmarkEnd w:id="0"/>
      <w:r>
        <w:t>Apresentação</w:t>
      </w:r>
    </w:p>
    <w:p>
      <w:pPr>
        <w:pStyle w:val="5"/>
        <w:spacing w:before="296" w:line="259" w:lineRule="auto"/>
        <w:ind w:left="129" w:right="1147"/>
        <w:jc w:val="both"/>
      </w:pPr>
      <w:r>
        <w:t>São propostas diferentes atividades, que vão desde as mais simples até mais avançadas. As</w:t>
      </w:r>
      <w:r>
        <w:rPr>
          <w:spacing w:val="1"/>
        </w:rPr>
        <w:t xml:space="preserve"> </w:t>
      </w:r>
      <w:r>
        <w:t>mesmas</w:t>
      </w:r>
      <w:r>
        <w:rPr>
          <w:spacing w:val="9"/>
        </w:rPr>
        <w:t xml:space="preserve"> </w:t>
      </w:r>
      <w:r>
        <w:t>podem</w:t>
      </w:r>
      <w:r>
        <w:rPr>
          <w:spacing w:val="9"/>
        </w:rPr>
        <w:t xml:space="preserve"> </w:t>
      </w:r>
      <w:r>
        <w:t>ser</w:t>
      </w:r>
      <w:r>
        <w:rPr>
          <w:spacing w:val="9"/>
        </w:rPr>
        <w:t xml:space="preserve"> </w:t>
      </w:r>
      <w:r>
        <w:t>resolvidas</w:t>
      </w:r>
      <w:r>
        <w:rPr>
          <w:spacing w:val="9"/>
        </w:rPr>
        <w:t xml:space="preserve"> </w:t>
      </w:r>
      <w:r>
        <w:t>ao</w:t>
      </w:r>
      <w:r>
        <w:rPr>
          <w:spacing w:val="9"/>
        </w:rPr>
        <w:t xml:space="preserve"> </w:t>
      </w:r>
      <w:r>
        <w:t>longo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desenvolvimento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disciplina.</w:t>
      </w:r>
    </w:p>
    <w:p>
      <w:pPr>
        <w:pStyle w:val="5"/>
        <w:spacing w:before="138" w:line="256" w:lineRule="auto"/>
        <w:ind w:left="129" w:right="1147"/>
        <w:jc w:val="both"/>
      </w:pPr>
      <w:r>
        <w:t>O propósito é a prática em si, dessa forma a entrega da resolução é voluntária, e poderá</w:t>
      </w:r>
      <w:r>
        <w:rPr>
          <w:spacing w:val="1"/>
        </w:rPr>
        <w:t xml:space="preserve"> </w:t>
      </w:r>
      <w:r>
        <w:t>impactar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nota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rFonts w:ascii="Times New Roman" w:hAnsi="Times New Roman"/>
          <w:i/>
        </w:rPr>
        <w:t>participação</w:t>
      </w:r>
      <w:r>
        <w:t>.</w:t>
      </w:r>
    </w:p>
    <w:p>
      <w:pPr>
        <w:pStyle w:val="5"/>
        <w:spacing w:before="2"/>
        <w:ind w:left="0"/>
        <w:rPr>
          <w:sz w:val="36"/>
        </w:rPr>
      </w:pPr>
    </w:p>
    <w:p>
      <w:pPr>
        <w:pStyle w:val="2"/>
      </w:pPr>
      <w:bookmarkStart w:id="1" w:name="Estruturas do controle"/>
      <w:bookmarkEnd w:id="1"/>
      <w:r>
        <w:rPr>
          <w:w w:val="90"/>
        </w:rPr>
        <w:t>Estruturas</w:t>
      </w:r>
      <w:r>
        <w:rPr>
          <w:spacing w:val="12"/>
          <w:w w:val="90"/>
        </w:rPr>
        <w:t xml:space="preserve"> </w:t>
      </w:r>
      <w:r>
        <w:rPr>
          <w:w w:val="90"/>
        </w:rPr>
        <w:t>do</w:t>
      </w:r>
      <w:r>
        <w:rPr>
          <w:spacing w:val="12"/>
          <w:w w:val="90"/>
        </w:rPr>
        <w:t xml:space="preserve"> </w:t>
      </w:r>
      <w:r>
        <w:rPr>
          <w:w w:val="90"/>
        </w:rPr>
        <w:t>controle</w:t>
      </w:r>
    </w:p>
    <w:p>
      <w:pPr>
        <w:pStyle w:val="8"/>
        <w:numPr>
          <w:ilvl w:val="0"/>
          <w:numId w:val="1"/>
        </w:numPr>
        <w:tabs>
          <w:tab w:val="left" w:pos="675"/>
        </w:tabs>
        <w:spacing w:before="296" w:after="0" w:line="259" w:lineRule="auto"/>
        <w:ind w:left="674" w:right="1110" w:hanging="279"/>
        <w:jc w:val="both"/>
        <w:rPr>
          <w:sz w:val="22"/>
        </w:rPr>
      </w:pPr>
      <w:r>
        <w:rPr>
          <w:sz w:val="22"/>
        </w:rPr>
        <w:t>Suponha que você está trabalhando com um banco de dados simulado contendo in-</w:t>
      </w:r>
      <w:r>
        <w:rPr>
          <w:spacing w:val="1"/>
          <w:sz w:val="22"/>
        </w:rPr>
        <w:t xml:space="preserve"> </w:t>
      </w:r>
      <w:r>
        <w:rPr>
          <w:sz w:val="22"/>
        </w:rPr>
        <w:t>formações sobre transações financeiras.</w:t>
      </w:r>
      <w:r>
        <w:rPr>
          <w:spacing w:val="1"/>
          <w:sz w:val="22"/>
        </w:rPr>
        <w:t xml:space="preserve"> </w:t>
      </w:r>
      <w:r>
        <w:rPr>
          <w:sz w:val="22"/>
        </w:rPr>
        <w:t>Cada linha representa uma transação com as</w:t>
      </w:r>
      <w:r>
        <w:rPr>
          <w:spacing w:val="1"/>
          <w:sz w:val="22"/>
        </w:rPr>
        <w:t xml:space="preserve"> </w:t>
      </w:r>
      <w:r>
        <w:rPr>
          <w:sz w:val="22"/>
        </w:rPr>
        <w:t>seguintes</w:t>
      </w:r>
      <w:r>
        <w:rPr>
          <w:spacing w:val="17"/>
          <w:sz w:val="22"/>
        </w:rPr>
        <w:t xml:space="preserve"> </w:t>
      </w:r>
      <w:r>
        <w:rPr>
          <w:sz w:val="22"/>
        </w:rPr>
        <w:t>colunas: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177" w:after="0" w:line="240" w:lineRule="auto"/>
        <w:ind w:left="674" w:right="0" w:hanging="280"/>
        <w:jc w:val="left"/>
        <w:rPr>
          <w:sz w:val="22"/>
        </w:rPr>
      </w:pPr>
      <w:r>
        <w:rPr>
          <w:rFonts w:ascii="SimSun" w:hAnsi="SimSun"/>
          <w:w w:val="95"/>
          <w:sz w:val="22"/>
        </w:rPr>
        <w:t>ID</w:t>
      </w:r>
      <w:r>
        <w:rPr>
          <w:w w:val="95"/>
          <w:sz w:val="22"/>
        </w:rPr>
        <w:t>:</w:t>
      </w:r>
      <w:r>
        <w:rPr>
          <w:spacing w:val="22"/>
          <w:w w:val="95"/>
          <w:sz w:val="22"/>
        </w:rPr>
        <w:t xml:space="preserve"> </w:t>
      </w:r>
      <w:r>
        <w:rPr>
          <w:w w:val="95"/>
          <w:sz w:val="22"/>
        </w:rPr>
        <w:t>Número</w:t>
      </w:r>
      <w:r>
        <w:rPr>
          <w:spacing w:val="22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23"/>
          <w:w w:val="95"/>
          <w:sz w:val="22"/>
        </w:rPr>
        <w:t xml:space="preserve"> </w:t>
      </w:r>
      <w:r>
        <w:rPr>
          <w:w w:val="95"/>
          <w:sz w:val="22"/>
        </w:rPr>
        <w:t>identificação</w:t>
      </w:r>
      <w:r>
        <w:rPr>
          <w:spacing w:val="22"/>
          <w:w w:val="95"/>
          <w:sz w:val="22"/>
        </w:rPr>
        <w:t xml:space="preserve"> </w:t>
      </w:r>
      <w:r>
        <w:rPr>
          <w:w w:val="95"/>
          <w:sz w:val="22"/>
        </w:rPr>
        <w:t>do</w:t>
      </w:r>
      <w:r>
        <w:rPr>
          <w:spacing w:val="22"/>
          <w:w w:val="95"/>
          <w:sz w:val="22"/>
        </w:rPr>
        <w:t xml:space="preserve"> </w:t>
      </w:r>
      <w:r>
        <w:rPr>
          <w:w w:val="95"/>
          <w:sz w:val="22"/>
        </w:rPr>
        <w:t>cliente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125" w:after="0" w:line="240" w:lineRule="auto"/>
        <w:ind w:left="674" w:right="0" w:hanging="280"/>
        <w:jc w:val="left"/>
        <w:rPr>
          <w:sz w:val="22"/>
        </w:rPr>
      </w:pPr>
      <w:r>
        <w:rPr>
          <w:rFonts w:ascii="SimSun" w:hAnsi="SimSun"/>
          <w:sz w:val="22"/>
        </w:rPr>
        <w:t>Valor</w:t>
      </w:r>
      <w:r>
        <w:rPr>
          <w:sz w:val="22"/>
        </w:rPr>
        <w:t>:</w:t>
      </w:r>
      <w:r>
        <w:rPr>
          <w:spacing w:val="14"/>
          <w:sz w:val="22"/>
        </w:rPr>
        <w:t xml:space="preserve"> </w:t>
      </w:r>
      <w:r>
        <w:rPr>
          <w:sz w:val="22"/>
        </w:rPr>
        <w:t>Valor</w:t>
      </w:r>
      <w:r>
        <w:rPr>
          <w:spacing w:val="-2"/>
          <w:sz w:val="22"/>
        </w:rPr>
        <w:t xml:space="preserve"> </w:t>
      </w:r>
      <w:r>
        <w:rPr>
          <w:sz w:val="22"/>
        </w:rPr>
        <w:t>monetário</w:t>
      </w:r>
      <w:r>
        <w:rPr>
          <w:spacing w:val="-2"/>
          <w:sz w:val="22"/>
        </w:rPr>
        <w:t xml:space="preserve"> </w:t>
      </w:r>
      <w:r>
        <w:rPr>
          <w:sz w:val="22"/>
        </w:rPr>
        <w:t>da</w:t>
      </w:r>
      <w:r>
        <w:rPr>
          <w:spacing w:val="-2"/>
          <w:sz w:val="22"/>
        </w:rPr>
        <w:t xml:space="preserve"> </w:t>
      </w:r>
      <w:r>
        <w:rPr>
          <w:sz w:val="22"/>
        </w:rPr>
        <w:t>transação.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124" w:after="0" w:line="247" w:lineRule="auto"/>
        <w:ind w:left="674" w:right="1146" w:hanging="279"/>
        <w:jc w:val="left"/>
        <w:rPr>
          <w:sz w:val="22"/>
        </w:rPr>
      </w:pPr>
      <w:r>
        <w:rPr>
          <w:rFonts w:ascii="SimSun" w:hAnsi="SimSun"/>
          <w:sz w:val="22"/>
        </w:rPr>
        <w:t>Tipo</w:t>
      </w:r>
      <w:r>
        <w:rPr>
          <w:sz w:val="22"/>
        </w:rPr>
        <w:t>:</w:t>
      </w:r>
      <w:r>
        <w:rPr>
          <w:spacing w:val="13"/>
          <w:sz w:val="22"/>
        </w:rPr>
        <w:t xml:space="preserve"> </w:t>
      </w:r>
      <w:r>
        <w:rPr>
          <w:sz w:val="22"/>
        </w:rPr>
        <w:t>Indica</w:t>
      </w:r>
      <w:r>
        <w:rPr>
          <w:spacing w:val="-5"/>
          <w:sz w:val="22"/>
        </w:rPr>
        <w:t xml:space="preserve"> </w:t>
      </w: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transação</w:t>
      </w:r>
      <w:r>
        <w:rPr>
          <w:spacing w:val="-5"/>
          <w:sz w:val="22"/>
        </w:rPr>
        <w:t xml:space="preserve"> </w:t>
      </w:r>
      <w:r>
        <w:rPr>
          <w:sz w:val="22"/>
        </w:rPr>
        <w:t>é</w:t>
      </w:r>
      <w:r>
        <w:rPr>
          <w:spacing w:val="-5"/>
          <w:sz w:val="22"/>
        </w:rPr>
        <w:t xml:space="preserve"> </w:t>
      </w:r>
      <w:r>
        <w:rPr>
          <w:sz w:val="22"/>
        </w:rPr>
        <w:t>uma</w:t>
      </w:r>
      <w:r>
        <w:rPr>
          <w:spacing w:val="-5"/>
          <w:sz w:val="22"/>
        </w:rPr>
        <w:t xml:space="preserve"> </w:t>
      </w:r>
      <w:r>
        <w:rPr>
          <w:sz w:val="22"/>
        </w:rPr>
        <w:t>entrada</w:t>
      </w:r>
      <w:r>
        <w:rPr>
          <w:spacing w:val="-5"/>
          <w:sz w:val="22"/>
        </w:rPr>
        <w:t xml:space="preserve"> </w:t>
      </w:r>
      <w:r>
        <w:rPr>
          <w:sz w:val="22"/>
        </w:rPr>
        <w:t>(E)</w:t>
      </w:r>
      <w:r>
        <w:rPr>
          <w:spacing w:val="-5"/>
          <w:sz w:val="22"/>
        </w:rPr>
        <w:t xml:space="preserve"> </w:t>
      </w:r>
      <w:r>
        <w:rPr>
          <w:sz w:val="22"/>
        </w:rPr>
        <w:t>ou</w:t>
      </w:r>
      <w:r>
        <w:rPr>
          <w:spacing w:val="-4"/>
          <w:sz w:val="22"/>
        </w:rPr>
        <w:t xml:space="preserve"> </w:t>
      </w:r>
      <w:r>
        <w:rPr>
          <w:sz w:val="22"/>
        </w:rPr>
        <w:t>saída</w:t>
      </w:r>
      <w:r>
        <w:rPr>
          <w:spacing w:val="-5"/>
          <w:sz w:val="22"/>
        </w:rPr>
        <w:t xml:space="preserve"> </w:t>
      </w:r>
      <w:r>
        <w:rPr>
          <w:sz w:val="22"/>
        </w:rPr>
        <w:t>(S),</w:t>
      </w:r>
      <w:r>
        <w:rPr>
          <w:spacing w:val="-5"/>
          <w:sz w:val="22"/>
        </w:rPr>
        <w:t xml:space="preserve"> </w:t>
      </w:r>
      <w:r>
        <w:rPr>
          <w:sz w:val="22"/>
        </w:rPr>
        <w:t>consideradas</w:t>
      </w:r>
      <w:r>
        <w:rPr>
          <w:spacing w:val="-5"/>
          <w:sz w:val="22"/>
        </w:rPr>
        <w:t xml:space="preserve"> </w:t>
      </w:r>
      <w:r>
        <w:rPr>
          <w:sz w:val="22"/>
        </w:rPr>
        <w:t>como</w:t>
      </w:r>
      <w:r>
        <w:rPr>
          <w:spacing w:val="-5"/>
          <w:sz w:val="22"/>
        </w:rPr>
        <w:t xml:space="preserve"> </w:t>
      </w:r>
      <w:r>
        <w:rPr>
          <w:sz w:val="22"/>
        </w:rPr>
        <w:t>positivo</w:t>
      </w:r>
      <w:r>
        <w:rPr>
          <w:spacing w:val="-50"/>
          <w:sz w:val="22"/>
        </w:rPr>
        <w:t xml:space="preserve"> </w:t>
      </w:r>
      <w:r>
        <w:rPr>
          <w:sz w:val="22"/>
        </w:rPr>
        <w:t>e</w:t>
      </w:r>
      <w:r>
        <w:rPr>
          <w:spacing w:val="17"/>
          <w:sz w:val="22"/>
        </w:rPr>
        <w:t xml:space="preserve"> </w:t>
      </w:r>
      <w:r>
        <w:rPr>
          <w:sz w:val="22"/>
        </w:rPr>
        <w:t>negativo,</w:t>
      </w:r>
      <w:r>
        <w:rPr>
          <w:spacing w:val="18"/>
          <w:sz w:val="22"/>
        </w:rPr>
        <w:t xml:space="preserve"> </w:t>
      </w:r>
      <w:r>
        <w:rPr>
          <w:sz w:val="22"/>
        </w:rPr>
        <w:t>respectivamente.</w:t>
      </w:r>
    </w:p>
    <w:p>
      <w:pPr>
        <w:pStyle w:val="5"/>
        <w:spacing w:before="266" w:line="276" w:lineRule="exact"/>
        <w:ind w:left="412"/>
        <w:rPr>
          <w:rFonts w:ascii="SimSun" w:hAnsi="SimSun"/>
        </w:rPr>
      </w:pPr>
      <w:r>
        <w:pict>
          <v:line id="_x0000_s1026" o:spid="_x0000_s1026" o:spt="20" style="position:absolute;left:0pt;margin-left:84.9pt;margin-top:9pt;height:93.95pt;width:0pt;mso-position-horizontal-relative:page;z-index:251659264;mso-width-relative:page;mso-height-relative:page;" stroked="t" coordsize="21600,21600">
            <v:path arrowok="t"/>
            <v:fill focussize="0,0"/>
            <v:stroke weight="2.9888188976378pt" color="#F7F7F7"/>
            <v:imagedata o:title=""/>
            <o:lock v:ext="edit"/>
          </v:line>
        </w:pict>
      </w:r>
      <w:r>
        <w:rPr>
          <w:rFonts w:ascii="SimSun" w:hAnsi="SimSun"/>
          <w:color w:val="5E5E5E"/>
          <w:w w:val="105"/>
        </w:rPr>
        <w:t>#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simulação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do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banco</w:t>
      </w:r>
      <w:r>
        <w:rPr>
          <w:rFonts w:ascii="SimSun" w:hAnsi="SimSun"/>
          <w:color w:val="5E5E5E"/>
          <w:spacing w:val="-5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de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dados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para</w:t>
      </w:r>
      <w:r>
        <w:rPr>
          <w:rFonts w:ascii="SimSun" w:hAnsi="SimSun"/>
          <w:color w:val="5E5E5E"/>
          <w:spacing w:val="-5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80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clientes</w:t>
      </w:r>
    </w:p>
    <w:p>
      <w:pPr>
        <w:pStyle w:val="5"/>
        <w:spacing w:line="271" w:lineRule="exact"/>
        <w:ind w:left="412"/>
        <w:rPr>
          <w:rFonts w:ascii="SimSun" w:hAnsi="SimSun"/>
        </w:rPr>
      </w:pPr>
      <w:r>
        <w:rPr>
          <w:rFonts w:ascii="SimSun" w:hAnsi="SimSun"/>
          <w:color w:val="5E5E5E"/>
          <w:w w:val="105"/>
        </w:rPr>
        <w:t>#</w:t>
      </w:r>
      <w:r>
        <w:rPr>
          <w:rFonts w:ascii="SimSun" w:hAnsi="SimSun"/>
          <w:color w:val="5E5E5E"/>
          <w:spacing w:val="-10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sample</w:t>
      </w:r>
      <w:r>
        <w:rPr>
          <w:rFonts w:ascii="SimSun" w:hAnsi="SimSun"/>
          <w:color w:val="5E5E5E"/>
          <w:spacing w:val="-10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sorteia</w:t>
      </w:r>
      <w:r>
        <w:rPr>
          <w:rFonts w:ascii="SimSun" w:hAnsi="SimSun"/>
          <w:color w:val="5E5E5E"/>
          <w:spacing w:val="-10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aleatoriamente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com</w:t>
      </w:r>
      <w:r>
        <w:rPr>
          <w:rFonts w:ascii="SimSun" w:hAnsi="SimSun"/>
          <w:color w:val="5E5E5E"/>
          <w:spacing w:val="-10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substituição</w:t>
      </w:r>
    </w:p>
    <w:p>
      <w:pPr>
        <w:pStyle w:val="5"/>
        <w:spacing w:before="4" w:line="230" w:lineRule="auto"/>
        <w:ind w:left="412" w:right="1746"/>
        <w:rPr>
          <w:rFonts w:ascii="SimSun" w:hAnsi="SimSun"/>
        </w:rPr>
      </w:pPr>
      <w:r>
        <w:rPr>
          <w:rFonts w:ascii="SimSun" w:hAnsi="SimSun"/>
          <w:color w:val="5E5E5E"/>
          <w:w w:val="105"/>
        </w:rPr>
        <w:t>#</w:t>
      </w:r>
      <w:r>
        <w:rPr>
          <w:rFonts w:ascii="SimSun" w:hAnsi="SimSun"/>
          <w:color w:val="5E5E5E"/>
          <w:spacing w:val="-10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runif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gera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numeros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aleatórios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da</w:t>
      </w:r>
      <w:r>
        <w:rPr>
          <w:rFonts w:ascii="SimSun" w:hAnsi="SimSun"/>
          <w:color w:val="5E5E5E"/>
          <w:spacing w:val="-10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distribuição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uniforme,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no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intervalo</w:t>
      </w:r>
      <w:r>
        <w:rPr>
          <w:rFonts w:ascii="SimSun" w:hAnsi="SimSun"/>
          <w:color w:val="5E5E5E"/>
          <w:spacing w:val="-113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df</w:t>
      </w:r>
      <w:r>
        <w:rPr>
          <w:rFonts w:ascii="SimSun" w:hAnsi="SimSun"/>
          <w:color w:val="003A4F"/>
          <w:spacing w:val="-4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=</w:t>
      </w:r>
      <w:r>
        <w:rPr>
          <w:rFonts w:ascii="SimSun" w:hAnsi="SimSun"/>
          <w:color w:val="003A4F"/>
          <w:spacing w:val="-3"/>
          <w:w w:val="105"/>
        </w:rPr>
        <w:t xml:space="preserve"> </w:t>
      </w:r>
      <w:r>
        <w:rPr>
          <w:rFonts w:ascii="SimSun" w:hAnsi="SimSun"/>
          <w:color w:val="4759AA"/>
          <w:w w:val="105"/>
        </w:rPr>
        <w:t>data.frame</w:t>
      </w:r>
      <w:r>
        <w:rPr>
          <w:rFonts w:ascii="SimSun" w:hAnsi="SimSun"/>
          <w:color w:val="003A4F"/>
          <w:w w:val="105"/>
        </w:rPr>
        <w:t>(</w:t>
      </w:r>
      <w:r>
        <w:rPr>
          <w:rFonts w:ascii="SimSun" w:hAnsi="SimSun"/>
          <w:color w:val="667221"/>
          <w:w w:val="105"/>
        </w:rPr>
        <w:t>ID=</w:t>
      </w:r>
      <w:r>
        <w:rPr>
          <w:rFonts w:ascii="SimSun" w:hAnsi="SimSun"/>
          <w:color w:val="667221"/>
          <w:spacing w:val="-3"/>
          <w:w w:val="105"/>
        </w:rPr>
        <w:t xml:space="preserve"> </w:t>
      </w:r>
      <w:r>
        <w:rPr>
          <w:rFonts w:ascii="SimSun" w:hAnsi="SimSun"/>
          <w:color w:val="4759AA"/>
          <w:w w:val="105"/>
        </w:rPr>
        <w:t>sample</w:t>
      </w:r>
      <w:r>
        <w:rPr>
          <w:rFonts w:ascii="SimSun" w:hAnsi="SimSun"/>
          <w:color w:val="003A4F"/>
          <w:w w:val="105"/>
        </w:rPr>
        <w:t>(</w:t>
      </w:r>
      <w:r>
        <w:rPr>
          <w:rFonts w:ascii="SimSun" w:hAnsi="SimSun"/>
          <w:color w:val="AD0000"/>
          <w:w w:val="105"/>
        </w:rPr>
        <w:t>1</w:t>
      </w:r>
      <w:r>
        <w:rPr>
          <w:rFonts w:ascii="SimSun" w:hAnsi="SimSun"/>
          <w:color w:val="5E5E5E"/>
          <w:w w:val="105"/>
        </w:rPr>
        <w:t>:</w:t>
      </w:r>
      <w:r>
        <w:rPr>
          <w:rFonts w:ascii="SimSun" w:hAnsi="SimSun"/>
          <w:color w:val="AD0000"/>
          <w:w w:val="105"/>
        </w:rPr>
        <w:t>10</w:t>
      </w:r>
      <w:r>
        <w:rPr>
          <w:rFonts w:ascii="SimSun" w:hAnsi="SimSun"/>
          <w:color w:val="003A4F"/>
          <w:w w:val="105"/>
        </w:rPr>
        <w:t>,</w:t>
      </w:r>
      <w:r>
        <w:rPr>
          <w:rFonts w:ascii="SimSun" w:hAnsi="SimSun"/>
          <w:color w:val="AD0000"/>
          <w:w w:val="105"/>
        </w:rPr>
        <w:t>80</w:t>
      </w:r>
      <w:r>
        <w:rPr>
          <w:rFonts w:ascii="SimSun" w:hAnsi="SimSun"/>
          <w:color w:val="003A4F"/>
          <w:w w:val="105"/>
        </w:rPr>
        <w:t>,</w:t>
      </w:r>
      <w:r>
        <w:rPr>
          <w:rFonts w:ascii="SimSun" w:hAnsi="SimSun"/>
          <w:color w:val="667221"/>
          <w:w w:val="105"/>
        </w:rPr>
        <w:t>replace</w:t>
      </w:r>
      <w:r>
        <w:rPr>
          <w:rFonts w:ascii="SimSun" w:hAnsi="SimSun"/>
          <w:color w:val="667221"/>
          <w:spacing w:val="-3"/>
          <w:w w:val="105"/>
        </w:rPr>
        <w:t xml:space="preserve"> </w:t>
      </w:r>
      <w:r>
        <w:rPr>
          <w:rFonts w:ascii="SimSun" w:hAnsi="SimSun"/>
          <w:color w:val="667221"/>
          <w:w w:val="105"/>
        </w:rPr>
        <w:t>=</w:t>
      </w:r>
      <w:r>
        <w:rPr>
          <w:rFonts w:ascii="SimSun" w:hAnsi="SimSun"/>
          <w:color w:val="667221"/>
          <w:spacing w:val="-3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T),</w:t>
      </w:r>
    </w:p>
    <w:p>
      <w:pPr>
        <w:pStyle w:val="5"/>
        <w:spacing w:line="268" w:lineRule="exact"/>
        <w:ind w:left="2245"/>
        <w:rPr>
          <w:rFonts w:ascii="SimSun"/>
        </w:rPr>
      </w:pPr>
      <w:r>
        <w:rPr>
          <w:rFonts w:ascii="SimSun"/>
          <w:color w:val="667221"/>
          <w:w w:val="105"/>
        </w:rPr>
        <w:t>Valor=</w:t>
      </w:r>
      <w:r>
        <w:rPr>
          <w:rFonts w:ascii="SimSun"/>
          <w:color w:val="667221"/>
          <w:spacing w:val="-17"/>
          <w:w w:val="105"/>
        </w:rPr>
        <w:t xml:space="preserve"> </w:t>
      </w:r>
      <w:r>
        <w:rPr>
          <w:rFonts w:ascii="SimSun"/>
          <w:color w:val="4759AA"/>
          <w:w w:val="105"/>
        </w:rPr>
        <w:t>runif</w:t>
      </w:r>
      <w:r>
        <w:rPr>
          <w:rFonts w:ascii="SimSun"/>
          <w:color w:val="003A4F"/>
          <w:w w:val="105"/>
        </w:rPr>
        <w:t>(</w:t>
      </w:r>
      <w:r>
        <w:rPr>
          <w:rFonts w:ascii="SimSun"/>
          <w:color w:val="AD0000"/>
          <w:w w:val="105"/>
        </w:rPr>
        <w:t>80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AD0000"/>
          <w:w w:val="105"/>
        </w:rPr>
        <w:t>1210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AD0000"/>
          <w:w w:val="105"/>
        </w:rPr>
        <w:t>5500</w:t>
      </w:r>
      <w:r>
        <w:rPr>
          <w:rFonts w:ascii="SimSun"/>
          <w:color w:val="003A4F"/>
          <w:w w:val="105"/>
        </w:rPr>
        <w:t>),</w:t>
      </w:r>
    </w:p>
    <w:p>
      <w:pPr>
        <w:pStyle w:val="5"/>
        <w:spacing w:line="276" w:lineRule="exact"/>
        <w:ind w:left="2245"/>
        <w:rPr>
          <w:rFonts w:ascii="SimSun"/>
        </w:rPr>
      </w:pPr>
      <w:r>
        <w:rPr>
          <w:rFonts w:ascii="SimSun"/>
          <w:color w:val="667221"/>
          <w:w w:val="105"/>
        </w:rPr>
        <w:t>Tipo</w:t>
      </w:r>
      <w:r>
        <w:rPr>
          <w:rFonts w:ascii="SimSun"/>
          <w:color w:val="667221"/>
          <w:spacing w:val="-10"/>
          <w:w w:val="105"/>
        </w:rPr>
        <w:t xml:space="preserve"> </w:t>
      </w:r>
      <w:r>
        <w:rPr>
          <w:rFonts w:ascii="SimSun"/>
          <w:color w:val="667221"/>
          <w:w w:val="105"/>
        </w:rPr>
        <w:t>=</w:t>
      </w:r>
      <w:r>
        <w:rPr>
          <w:rFonts w:ascii="SimSun"/>
          <w:color w:val="667221"/>
          <w:spacing w:val="-10"/>
          <w:w w:val="105"/>
        </w:rPr>
        <w:t xml:space="preserve"> </w:t>
      </w:r>
      <w:r>
        <w:rPr>
          <w:rFonts w:ascii="SimSun"/>
          <w:color w:val="4759AA"/>
          <w:w w:val="105"/>
        </w:rPr>
        <w:t>sample</w:t>
      </w:r>
      <w:r>
        <w:rPr>
          <w:rFonts w:ascii="SimSun"/>
          <w:color w:val="003A4F"/>
          <w:w w:val="105"/>
        </w:rPr>
        <w:t>(</w:t>
      </w:r>
      <w:r>
        <w:rPr>
          <w:rFonts w:ascii="SimSun"/>
          <w:color w:val="4759AA"/>
          <w:w w:val="105"/>
        </w:rPr>
        <w:t>c</w:t>
      </w:r>
      <w:r>
        <w:rPr>
          <w:rFonts w:ascii="SimSun"/>
          <w:color w:val="003A4F"/>
          <w:w w:val="105"/>
        </w:rPr>
        <w:t>(</w:t>
      </w:r>
      <w:r>
        <w:rPr>
          <w:rFonts w:ascii="SimSun"/>
          <w:color w:val="21774C"/>
          <w:w w:val="105"/>
        </w:rPr>
        <w:t>"E"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21774C"/>
          <w:w w:val="105"/>
        </w:rPr>
        <w:t>"S"</w:t>
      </w:r>
      <w:r>
        <w:rPr>
          <w:rFonts w:ascii="SimSun"/>
          <w:color w:val="003A4F"/>
          <w:w w:val="105"/>
        </w:rPr>
        <w:t>),</w:t>
      </w:r>
      <w:r>
        <w:rPr>
          <w:rFonts w:ascii="SimSun"/>
          <w:color w:val="AD0000"/>
          <w:w w:val="105"/>
        </w:rPr>
        <w:t>80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667221"/>
          <w:w w:val="105"/>
        </w:rPr>
        <w:t>replace</w:t>
      </w:r>
      <w:r>
        <w:rPr>
          <w:rFonts w:ascii="SimSun"/>
          <w:color w:val="667221"/>
          <w:spacing w:val="-9"/>
          <w:w w:val="105"/>
        </w:rPr>
        <w:t xml:space="preserve"> </w:t>
      </w:r>
      <w:r>
        <w:rPr>
          <w:rFonts w:ascii="SimSun"/>
          <w:color w:val="667221"/>
          <w:w w:val="105"/>
        </w:rPr>
        <w:t>=</w:t>
      </w:r>
      <w:r>
        <w:rPr>
          <w:rFonts w:ascii="SimSun"/>
          <w:color w:val="667221"/>
          <w:spacing w:val="-10"/>
          <w:w w:val="105"/>
        </w:rPr>
        <w:t xml:space="preserve"> </w:t>
      </w:r>
      <w:r>
        <w:rPr>
          <w:rFonts w:ascii="SimSun"/>
          <w:color w:val="003A4F"/>
          <w:w w:val="105"/>
        </w:rPr>
        <w:t>T))</w:t>
      </w:r>
    </w:p>
    <w:p>
      <w:pPr>
        <w:pStyle w:val="5"/>
        <w:spacing w:before="11"/>
        <w:ind w:left="0"/>
        <w:rPr>
          <w:rFonts w:ascii="SimSun"/>
          <w:sz w:val="21"/>
        </w:rPr>
      </w:pPr>
    </w:p>
    <w:p>
      <w:pPr>
        <w:pStyle w:val="5"/>
        <w:spacing w:line="259" w:lineRule="auto"/>
        <w:ind w:left="129" w:right="1147" w:hanging="9"/>
        <w:jc w:val="both"/>
      </w:pPr>
      <w:r>
        <w:t>Você</w:t>
      </w:r>
      <w:r>
        <w:rPr>
          <w:spacing w:val="-7"/>
        </w:rPr>
        <w:t xml:space="preserve"> </w:t>
      </w:r>
      <w:r>
        <w:t>deseja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saldo</w:t>
      </w:r>
      <w:r>
        <w:rPr>
          <w:spacing w:val="-6"/>
        </w:rPr>
        <w:t xml:space="preserve"> </w:t>
      </w:r>
      <w:r>
        <w:t>acumulado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considerando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transações</w:t>
      </w:r>
      <w:r>
        <w:rPr>
          <w:spacing w:val="-6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rPr>
          <w:spacing w:val="-1"/>
        </w:rPr>
        <w:t xml:space="preserve">momento. O saldo acumulado </w:t>
      </w:r>
      <w:r>
        <w:t>é a soma dos valores das transações anteriores para o mesmo</w:t>
      </w:r>
      <w:r>
        <w:rPr>
          <w:spacing w:val="-51"/>
        </w:rPr>
        <w:t xml:space="preserve"> </w:t>
      </w:r>
      <w:r>
        <w:t>ID,</w:t>
      </w:r>
      <w:r>
        <w:rPr>
          <w:spacing w:val="18"/>
        </w:rPr>
        <w:t xml:space="preserve"> </w:t>
      </w:r>
      <w:r>
        <w:t>podendo</w:t>
      </w:r>
      <w:r>
        <w:rPr>
          <w:spacing w:val="18"/>
        </w:rPr>
        <w:t xml:space="preserve"> </w:t>
      </w:r>
      <w:r>
        <w:t>ser</w:t>
      </w:r>
      <w:r>
        <w:rPr>
          <w:spacing w:val="18"/>
        </w:rPr>
        <w:t xml:space="preserve"> </w:t>
      </w:r>
      <w:r>
        <w:t>negativo.</w:t>
      </w:r>
    </w:p>
    <w:p>
      <w:pPr>
        <w:spacing w:after="0" w:line="259" w:lineRule="auto"/>
        <w:jc w:val="both"/>
        <w:sectPr>
          <w:footerReference r:id="rId5" w:type="default"/>
          <w:type w:val="continuous"/>
          <w:pgSz w:w="12240" w:h="15840"/>
          <w:pgMar w:top="1500" w:right="520" w:bottom="2080" w:left="1540" w:header="720" w:footer="1897" w:gutter="0"/>
          <w:pgNumType w:start="1"/>
          <w:cols w:space="720" w:num="1"/>
        </w:sectPr>
      </w:pPr>
    </w:p>
    <w:p>
      <w:pPr>
        <w:pStyle w:val="8"/>
        <w:numPr>
          <w:ilvl w:val="1"/>
          <w:numId w:val="1"/>
        </w:numPr>
        <w:tabs>
          <w:tab w:val="left" w:pos="675"/>
        </w:tabs>
        <w:spacing w:before="99" w:after="0" w:line="254" w:lineRule="auto"/>
        <w:ind w:left="674" w:right="1147" w:hanging="279"/>
        <w:jc w:val="both"/>
        <w:rPr>
          <w:sz w:val="22"/>
        </w:rPr>
      </w:pPr>
      <w:r>
        <w:rPr>
          <w:sz w:val="22"/>
        </w:rPr>
        <w:t>Escreva</w:t>
      </w:r>
      <w:r>
        <w:rPr>
          <w:spacing w:val="1"/>
          <w:sz w:val="22"/>
        </w:rPr>
        <w:t xml:space="preserve"> </w:t>
      </w:r>
      <w:r>
        <w:rPr>
          <w:sz w:val="22"/>
        </w:rPr>
        <w:t>um</w:t>
      </w:r>
      <w:r>
        <w:rPr>
          <w:spacing w:val="1"/>
          <w:sz w:val="22"/>
        </w:rPr>
        <w:t xml:space="preserve"> </w:t>
      </w:r>
      <w:r>
        <w:rPr>
          <w:sz w:val="22"/>
        </w:rPr>
        <w:t>loop</w:t>
      </w:r>
      <w:r>
        <w:rPr>
          <w:spacing w:val="1"/>
          <w:sz w:val="22"/>
        </w:rPr>
        <w:t xml:space="preserve"> </w:t>
      </w:r>
      <w:r>
        <w:rPr>
          <w:rFonts w:ascii="SimSun" w:hAnsi="SimSun"/>
          <w:sz w:val="22"/>
        </w:rPr>
        <w:t xml:space="preserve">for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percorra</w:t>
      </w:r>
      <w:r>
        <w:rPr>
          <w:spacing w:val="1"/>
          <w:sz w:val="22"/>
        </w:rPr>
        <w:t xml:space="preserve"> </w:t>
      </w:r>
      <w:r>
        <w:rPr>
          <w:sz w:val="22"/>
        </w:rPr>
        <w:t>cada</w:t>
      </w:r>
      <w:r>
        <w:rPr>
          <w:spacing w:val="1"/>
          <w:sz w:val="22"/>
        </w:rPr>
        <w:t xml:space="preserve"> </w:t>
      </w:r>
      <w:r>
        <w:rPr>
          <w:sz w:val="22"/>
        </w:rPr>
        <w:t>linha</w:t>
      </w:r>
      <w:r>
        <w:rPr>
          <w:spacing w:val="1"/>
          <w:sz w:val="22"/>
        </w:rPr>
        <w:t xml:space="preserve"> </w:t>
      </w:r>
      <w:r>
        <w:rPr>
          <w:sz w:val="22"/>
        </w:rPr>
        <w:t>do</w:t>
      </w:r>
      <w:r>
        <w:rPr>
          <w:spacing w:val="1"/>
          <w:sz w:val="22"/>
        </w:rPr>
        <w:t xml:space="preserve"> </w:t>
      </w:r>
      <w:r>
        <w:rPr>
          <w:sz w:val="22"/>
        </w:rPr>
        <w:t>banco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dados</w:t>
      </w:r>
      <w:r>
        <w:rPr>
          <w:spacing w:val="1"/>
          <w:sz w:val="22"/>
        </w:rPr>
        <w:t xml:space="preserve"> </w:t>
      </w:r>
      <w:r>
        <w:rPr>
          <w:sz w:val="22"/>
        </w:rPr>
        <w:t>e</w:t>
      </w:r>
      <w:r>
        <w:rPr>
          <w:spacing w:val="1"/>
          <w:sz w:val="22"/>
        </w:rPr>
        <w:t xml:space="preserve"> </w:t>
      </w:r>
      <w:r>
        <w:rPr>
          <w:sz w:val="22"/>
        </w:rPr>
        <w:t>atualize</w:t>
      </w:r>
      <w:r>
        <w:rPr>
          <w:spacing w:val="1"/>
          <w:sz w:val="22"/>
        </w:rPr>
        <w:t xml:space="preserve"> </w:t>
      </w:r>
      <w:r>
        <w:rPr>
          <w:sz w:val="22"/>
        </w:rPr>
        <w:t>o</w:t>
      </w:r>
      <w:r>
        <w:rPr>
          <w:spacing w:val="1"/>
          <w:sz w:val="22"/>
        </w:rPr>
        <w:t xml:space="preserve"> </w:t>
      </w:r>
      <w:r>
        <w:rPr>
          <w:sz w:val="22"/>
        </w:rPr>
        <w:t>Saldo_Parcial acumulado no banco de dados, para cada ID. Ao terminar imprima os</w:t>
      </w:r>
      <w:r>
        <w:rPr>
          <w:spacing w:val="1"/>
          <w:sz w:val="22"/>
        </w:rPr>
        <w:t xml:space="preserve"> </w:t>
      </w:r>
      <w:r>
        <w:rPr>
          <w:sz w:val="22"/>
        </w:rPr>
        <w:t>saldos finais de cada ID e responda quantos IDs, e qual a proporção, terminam com</w:t>
      </w:r>
      <w:r>
        <w:rPr>
          <w:spacing w:val="1"/>
          <w:sz w:val="22"/>
        </w:rPr>
        <w:t xml:space="preserve"> </w:t>
      </w:r>
      <w:r>
        <w:rPr>
          <w:sz w:val="22"/>
        </w:rPr>
        <w:t>saldo</w:t>
      </w:r>
      <w:r>
        <w:rPr>
          <w:spacing w:val="18"/>
          <w:sz w:val="22"/>
        </w:rPr>
        <w:t xml:space="preserve"> </w:t>
      </w:r>
      <w:r>
        <w:rPr>
          <w:sz w:val="22"/>
        </w:rPr>
        <w:t>negativo.</w:t>
      </w:r>
    </w:p>
    <w:p>
      <w:pPr>
        <w:pStyle w:val="8"/>
        <w:numPr>
          <w:ilvl w:val="1"/>
          <w:numId w:val="1"/>
        </w:numPr>
        <w:tabs>
          <w:tab w:val="left" w:pos="675"/>
        </w:tabs>
        <w:spacing w:before="0" w:after="0" w:line="272" w:lineRule="exact"/>
        <w:ind w:left="674" w:right="0" w:hanging="292"/>
        <w:jc w:val="both"/>
        <w:rPr>
          <w:sz w:val="22"/>
        </w:rPr>
      </w:pPr>
      <w:r>
        <w:rPr>
          <w:sz w:val="22"/>
        </w:rPr>
        <w:t>Faça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mesma</w:t>
      </w:r>
      <w:r>
        <w:rPr>
          <w:spacing w:val="2"/>
          <w:sz w:val="22"/>
        </w:rPr>
        <w:t xml:space="preserve"> </w:t>
      </w:r>
      <w:r>
        <w:rPr>
          <w:sz w:val="22"/>
        </w:rPr>
        <w:t>tarefa</w:t>
      </w:r>
      <w:r>
        <w:rPr>
          <w:spacing w:val="1"/>
          <w:sz w:val="22"/>
        </w:rPr>
        <w:t xml:space="preserve"> </w:t>
      </w:r>
      <w:r>
        <w:rPr>
          <w:sz w:val="22"/>
        </w:rPr>
        <w:t>anterior</w:t>
      </w:r>
      <w:r>
        <w:rPr>
          <w:spacing w:val="2"/>
          <w:sz w:val="22"/>
        </w:rPr>
        <w:t xml:space="preserve"> </w:t>
      </w:r>
      <w:r>
        <w:rPr>
          <w:sz w:val="22"/>
        </w:rPr>
        <w:t>usando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função</w:t>
      </w:r>
      <w:r>
        <w:rPr>
          <w:spacing w:val="2"/>
          <w:sz w:val="22"/>
        </w:rPr>
        <w:t xml:space="preserve"> </w:t>
      </w:r>
      <w:r>
        <w:rPr>
          <w:rFonts w:ascii="SimSun" w:hAnsi="SimSun"/>
          <w:sz w:val="22"/>
        </w:rPr>
        <w:t>sapply</w:t>
      </w:r>
      <w:r>
        <w:rPr>
          <w:sz w:val="22"/>
        </w:rPr>
        <w:t>.</w:t>
      </w:r>
    </w:p>
    <w:p>
      <w:pPr>
        <w:pStyle w:val="8"/>
        <w:numPr>
          <w:ilvl w:val="1"/>
          <w:numId w:val="1"/>
        </w:numPr>
        <w:tabs>
          <w:tab w:val="left" w:pos="675"/>
        </w:tabs>
        <w:spacing w:before="7" w:after="0" w:line="240" w:lineRule="auto"/>
        <w:ind w:left="674" w:right="0" w:hanging="268"/>
        <w:jc w:val="both"/>
        <w:rPr>
          <w:sz w:val="22"/>
        </w:rPr>
      </w:pPr>
      <w:r>
        <w:rPr>
          <w:spacing w:val="-1"/>
          <w:sz w:val="22"/>
        </w:rPr>
        <w:t>Explique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como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cada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abordagem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funciona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discuta</w:t>
      </w:r>
      <w:r>
        <w:rPr>
          <w:spacing w:val="-6"/>
          <w:sz w:val="22"/>
        </w:rPr>
        <w:t xml:space="preserve"> </w:t>
      </w:r>
      <w:r>
        <w:rPr>
          <w:sz w:val="22"/>
        </w:rPr>
        <w:t>as</w:t>
      </w:r>
      <w:r>
        <w:rPr>
          <w:spacing w:val="-6"/>
          <w:sz w:val="22"/>
        </w:rPr>
        <w:t xml:space="preserve"> </w:t>
      </w:r>
      <w:r>
        <w:rPr>
          <w:sz w:val="22"/>
        </w:rPr>
        <w:t>vantagens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z w:val="22"/>
        </w:rPr>
        <w:t>desvantagens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usar</w:t>
      </w:r>
    </w:p>
    <w:p>
      <w:pPr>
        <w:pStyle w:val="5"/>
        <w:spacing w:before="3"/>
        <w:jc w:val="both"/>
      </w:pPr>
      <w:r>
        <w:rPr>
          <w:rFonts w:ascii="SimSun"/>
          <w:w w:val="95"/>
        </w:rPr>
        <w:t>for</w:t>
      </w:r>
      <w:r>
        <w:rPr>
          <w:rFonts w:ascii="SimSun"/>
          <w:spacing w:val="-23"/>
          <w:w w:val="95"/>
        </w:rPr>
        <w:t xml:space="preserve"> </w:t>
      </w:r>
      <w:r>
        <w:rPr>
          <w:w w:val="95"/>
        </w:rPr>
        <w:t>versus</w:t>
      </w:r>
      <w:r>
        <w:rPr>
          <w:spacing w:val="32"/>
          <w:w w:val="95"/>
        </w:rPr>
        <w:t xml:space="preserve"> </w:t>
      </w:r>
      <w:r>
        <w:rPr>
          <w:rFonts w:ascii="SimSun"/>
          <w:w w:val="95"/>
        </w:rPr>
        <w:t>sapply</w:t>
      </w:r>
      <w:r>
        <w:rPr>
          <w:rFonts w:ascii="SimSun"/>
          <w:spacing w:val="-23"/>
          <w:w w:val="95"/>
        </w:rPr>
        <w:t xml:space="preserve"> </w:t>
      </w:r>
      <w:r>
        <w:rPr>
          <w:w w:val="95"/>
        </w:rPr>
        <w:t>para</w:t>
      </w:r>
      <w:r>
        <w:rPr>
          <w:spacing w:val="32"/>
          <w:w w:val="95"/>
        </w:rPr>
        <w:t xml:space="preserve"> </w:t>
      </w:r>
      <w:r>
        <w:rPr>
          <w:w w:val="95"/>
        </w:rPr>
        <w:t>resolver</w:t>
      </w:r>
      <w:r>
        <w:rPr>
          <w:spacing w:val="31"/>
          <w:w w:val="95"/>
        </w:rPr>
        <w:t xml:space="preserve"> </w:t>
      </w:r>
      <w:r>
        <w:rPr>
          <w:w w:val="95"/>
        </w:rPr>
        <w:t>esse</w:t>
      </w:r>
      <w:r>
        <w:rPr>
          <w:spacing w:val="32"/>
          <w:w w:val="95"/>
        </w:rPr>
        <w:t xml:space="preserve"> </w:t>
      </w:r>
      <w:r>
        <w:rPr>
          <w:w w:val="95"/>
        </w:rPr>
        <w:t>problema.</w:t>
      </w:r>
    </w:p>
    <w:p>
      <w:pPr>
        <w:pStyle w:val="8"/>
        <w:numPr>
          <w:ilvl w:val="0"/>
          <w:numId w:val="1"/>
        </w:numPr>
        <w:tabs>
          <w:tab w:val="left" w:pos="675"/>
        </w:tabs>
        <w:spacing w:before="203" w:after="0" w:line="259" w:lineRule="auto"/>
        <w:ind w:left="674" w:right="1147" w:hanging="279"/>
        <w:jc w:val="both"/>
        <w:rPr>
          <w:sz w:val="22"/>
        </w:rPr>
      </w:pPr>
      <w:r>
        <w:rPr>
          <w:sz w:val="22"/>
        </w:rPr>
        <w:t>Cenário: Suponha que você está trabalhando com um banco de dados que armazena</w:t>
      </w:r>
      <w:r>
        <w:rPr>
          <w:spacing w:val="1"/>
          <w:sz w:val="22"/>
        </w:rPr>
        <w:t xml:space="preserve"> </w:t>
      </w:r>
      <w:r>
        <w:rPr>
          <w:sz w:val="22"/>
        </w:rPr>
        <w:t>informações sobre alunos e suas notas em diferentes disciplinas.</w:t>
      </w:r>
      <w:r>
        <w:rPr>
          <w:spacing w:val="1"/>
          <w:sz w:val="22"/>
        </w:rPr>
        <w:t xml:space="preserve"> </w:t>
      </w:r>
      <w:r>
        <w:rPr>
          <w:sz w:val="22"/>
        </w:rPr>
        <w:t>O banco de dados</w:t>
      </w:r>
      <w:r>
        <w:rPr>
          <w:spacing w:val="1"/>
          <w:sz w:val="22"/>
        </w:rPr>
        <w:t xml:space="preserve"> </w:t>
      </w:r>
      <w:r>
        <w:rPr>
          <w:sz w:val="22"/>
        </w:rPr>
        <w:t>possui</w:t>
      </w:r>
      <w:r>
        <w:rPr>
          <w:spacing w:val="17"/>
          <w:sz w:val="22"/>
        </w:rPr>
        <w:t xml:space="preserve"> </w:t>
      </w:r>
      <w:r>
        <w:rPr>
          <w:sz w:val="22"/>
        </w:rPr>
        <w:t>as</w:t>
      </w:r>
      <w:r>
        <w:rPr>
          <w:spacing w:val="17"/>
          <w:sz w:val="22"/>
        </w:rPr>
        <w:t xml:space="preserve"> </w:t>
      </w:r>
      <w:r>
        <w:rPr>
          <w:sz w:val="22"/>
        </w:rPr>
        <w:t>seguintes</w:t>
      </w:r>
      <w:r>
        <w:rPr>
          <w:spacing w:val="17"/>
          <w:sz w:val="22"/>
        </w:rPr>
        <w:t xml:space="preserve"> </w:t>
      </w:r>
      <w:r>
        <w:rPr>
          <w:sz w:val="22"/>
        </w:rPr>
        <w:t>colunas:</w:t>
      </w:r>
    </w:p>
    <w:p>
      <w:pPr>
        <w:pStyle w:val="8"/>
        <w:numPr>
          <w:ilvl w:val="0"/>
          <w:numId w:val="2"/>
        </w:numPr>
        <w:tabs>
          <w:tab w:val="left" w:pos="667"/>
        </w:tabs>
        <w:spacing w:before="198" w:after="0" w:line="240" w:lineRule="auto"/>
        <w:ind w:left="666" w:right="0" w:hanging="272"/>
        <w:jc w:val="left"/>
        <w:rPr>
          <w:sz w:val="22"/>
        </w:rPr>
      </w:pPr>
      <w:r>
        <w:rPr>
          <w:w w:val="95"/>
          <w:sz w:val="22"/>
        </w:rPr>
        <w:t>AlunoID: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Identificador</w:t>
      </w:r>
      <w:r>
        <w:rPr>
          <w:spacing w:val="25"/>
          <w:w w:val="95"/>
          <w:sz w:val="22"/>
        </w:rPr>
        <w:t xml:space="preserve"> </w:t>
      </w:r>
      <w:r>
        <w:rPr>
          <w:w w:val="95"/>
          <w:sz w:val="22"/>
        </w:rPr>
        <w:t>único</w:t>
      </w:r>
      <w:r>
        <w:rPr>
          <w:spacing w:val="25"/>
          <w:w w:val="95"/>
          <w:sz w:val="22"/>
        </w:rPr>
        <w:t xml:space="preserve"> </w:t>
      </w:r>
      <w:r>
        <w:rPr>
          <w:w w:val="95"/>
          <w:sz w:val="22"/>
        </w:rPr>
        <w:t>do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aluno.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21" w:after="0" w:line="240" w:lineRule="auto"/>
        <w:ind w:left="674" w:right="0" w:hanging="280"/>
        <w:jc w:val="left"/>
        <w:rPr>
          <w:sz w:val="22"/>
        </w:rPr>
      </w:pPr>
      <w:r>
        <w:rPr>
          <w:w w:val="95"/>
          <w:sz w:val="22"/>
        </w:rPr>
        <w:t>Nome:</w:t>
      </w:r>
      <w:r>
        <w:rPr>
          <w:spacing w:val="42"/>
          <w:w w:val="95"/>
          <w:sz w:val="22"/>
        </w:rPr>
        <w:t xml:space="preserve"> </w:t>
      </w:r>
      <w:r>
        <w:rPr>
          <w:w w:val="95"/>
          <w:sz w:val="22"/>
        </w:rPr>
        <w:t>Nome</w:t>
      </w:r>
      <w:r>
        <w:rPr>
          <w:spacing w:val="19"/>
          <w:w w:val="95"/>
          <w:sz w:val="22"/>
        </w:rPr>
        <w:t xml:space="preserve"> </w:t>
      </w:r>
      <w:r>
        <w:rPr>
          <w:w w:val="95"/>
          <w:sz w:val="22"/>
        </w:rPr>
        <w:t>completo</w:t>
      </w:r>
      <w:r>
        <w:rPr>
          <w:spacing w:val="20"/>
          <w:w w:val="95"/>
          <w:sz w:val="22"/>
        </w:rPr>
        <w:t xml:space="preserve"> </w:t>
      </w:r>
      <w:r>
        <w:rPr>
          <w:w w:val="95"/>
          <w:sz w:val="22"/>
        </w:rPr>
        <w:t>do</w:t>
      </w:r>
      <w:r>
        <w:rPr>
          <w:spacing w:val="19"/>
          <w:w w:val="95"/>
          <w:sz w:val="22"/>
        </w:rPr>
        <w:t xml:space="preserve"> </w:t>
      </w:r>
      <w:r>
        <w:rPr>
          <w:w w:val="95"/>
          <w:sz w:val="22"/>
        </w:rPr>
        <w:t>aluno.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21" w:after="0" w:line="240" w:lineRule="auto"/>
        <w:ind w:left="674" w:right="0" w:hanging="280"/>
        <w:jc w:val="left"/>
        <w:rPr>
          <w:sz w:val="22"/>
        </w:rPr>
      </w:pPr>
      <w:r>
        <w:rPr>
          <w:w w:val="95"/>
          <w:sz w:val="22"/>
        </w:rPr>
        <w:t>Disciplina: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Nome</w:t>
      </w:r>
      <w:r>
        <w:rPr>
          <w:spacing w:val="31"/>
          <w:w w:val="95"/>
          <w:sz w:val="22"/>
        </w:rPr>
        <w:t xml:space="preserve"> </w:t>
      </w:r>
      <w:r>
        <w:rPr>
          <w:w w:val="95"/>
          <w:sz w:val="22"/>
        </w:rPr>
        <w:t>da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disciplina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(por</w:t>
      </w:r>
      <w:r>
        <w:rPr>
          <w:spacing w:val="31"/>
          <w:w w:val="95"/>
          <w:sz w:val="22"/>
        </w:rPr>
        <w:t xml:space="preserve"> </w:t>
      </w:r>
      <w:r>
        <w:rPr>
          <w:w w:val="95"/>
          <w:sz w:val="22"/>
        </w:rPr>
        <w:t>exemplo,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Matemática,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História,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Ciências).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21" w:after="0" w:line="448" w:lineRule="auto"/>
        <w:ind w:left="129" w:right="2755" w:firstLine="266"/>
        <w:jc w:val="left"/>
        <w:rPr>
          <w:sz w:val="22"/>
        </w:rPr>
      </w:pPr>
      <w:r>
        <w:rPr>
          <w:sz w:val="22"/>
        </w:rPr>
        <w:t>Nota:</w:t>
      </w:r>
      <w:r>
        <w:rPr>
          <w:spacing w:val="17"/>
          <w:sz w:val="22"/>
        </w:rPr>
        <w:t xml:space="preserve"> </w:t>
      </w:r>
      <w:r>
        <w:rPr>
          <w:sz w:val="22"/>
        </w:rPr>
        <w:t>Nota obtida</w:t>
      </w:r>
      <w:r>
        <w:rPr>
          <w:spacing w:val="1"/>
          <w:sz w:val="22"/>
        </w:rPr>
        <w:t xml:space="preserve"> </w:t>
      </w:r>
      <w:r>
        <w:rPr>
          <w:sz w:val="22"/>
        </w:rPr>
        <w:t>pelo aluno na disciplina (em uma escala de 0</w:t>
      </w:r>
      <w:r>
        <w:rPr>
          <w:spacing w:val="1"/>
          <w:sz w:val="22"/>
        </w:rPr>
        <w:t xml:space="preserve"> </w:t>
      </w:r>
      <w:r>
        <w:rPr>
          <w:sz w:val="22"/>
        </w:rPr>
        <w:t>a 10).</w:t>
      </w:r>
      <w:r>
        <w:rPr>
          <w:spacing w:val="-50"/>
          <w:sz w:val="22"/>
        </w:rPr>
        <w:t xml:space="preserve"> </w:t>
      </w:r>
      <w:r>
        <w:rPr>
          <w:sz w:val="22"/>
        </w:rPr>
        <w:t>Exercício:</w:t>
      </w:r>
      <w:r>
        <w:rPr>
          <w:spacing w:val="31"/>
          <w:sz w:val="22"/>
        </w:rPr>
        <w:t xml:space="preserve"> </w:t>
      </w:r>
      <w:r>
        <w:rPr>
          <w:sz w:val="22"/>
        </w:rPr>
        <w:t>Escreva</w:t>
      </w:r>
      <w:r>
        <w:rPr>
          <w:spacing w:val="10"/>
          <w:sz w:val="22"/>
        </w:rPr>
        <w:t xml:space="preserve"> </w:t>
      </w:r>
      <w:r>
        <w:rPr>
          <w:sz w:val="22"/>
        </w:rPr>
        <w:t>um</w:t>
      </w:r>
      <w:r>
        <w:rPr>
          <w:spacing w:val="11"/>
          <w:sz w:val="22"/>
        </w:rPr>
        <w:t xml:space="preserve"> </w:t>
      </w:r>
      <w:r>
        <w:rPr>
          <w:sz w:val="22"/>
        </w:rPr>
        <w:t>programa</w:t>
      </w:r>
      <w:r>
        <w:rPr>
          <w:spacing w:val="10"/>
          <w:sz w:val="22"/>
        </w:rPr>
        <w:t xml:space="preserve"> </w:t>
      </w:r>
      <w:r>
        <w:rPr>
          <w:sz w:val="22"/>
        </w:rPr>
        <w:t>em</w:t>
      </w:r>
      <w:r>
        <w:rPr>
          <w:spacing w:val="11"/>
          <w:sz w:val="22"/>
        </w:rPr>
        <w:t xml:space="preserve"> </w:t>
      </w:r>
      <w:r>
        <w:rPr>
          <w:sz w:val="22"/>
        </w:rPr>
        <w:t>R</w:t>
      </w:r>
      <w:r>
        <w:rPr>
          <w:spacing w:val="10"/>
          <w:sz w:val="22"/>
        </w:rPr>
        <w:t xml:space="preserve"> </w:t>
      </w:r>
      <w:r>
        <w:rPr>
          <w:sz w:val="22"/>
        </w:rPr>
        <w:t>que</w:t>
      </w:r>
      <w:r>
        <w:rPr>
          <w:spacing w:val="10"/>
          <w:sz w:val="22"/>
        </w:rPr>
        <w:t xml:space="preserve"> </w:t>
      </w:r>
      <w:r>
        <w:rPr>
          <w:sz w:val="22"/>
        </w:rPr>
        <w:t>realiza</w:t>
      </w:r>
      <w:r>
        <w:rPr>
          <w:spacing w:val="11"/>
          <w:sz w:val="22"/>
        </w:rPr>
        <w:t xml:space="preserve"> </w:t>
      </w:r>
      <w:r>
        <w:rPr>
          <w:sz w:val="22"/>
        </w:rPr>
        <w:t>o</w:t>
      </w:r>
      <w:r>
        <w:rPr>
          <w:spacing w:val="10"/>
          <w:sz w:val="22"/>
        </w:rPr>
        <w:t xml:space="preserve"> </w:t>
      </w:r>
      <w:r>
        <w:rPr>
          <w:sz w:val="22"/>
        </w:rPr>
        <w:t>seguinte: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0" w:after="0" w:line="261" w:lineRule="exact"/>
        <w:ind w:left="674" w:right="0" w:hanging="280"/>
        <w:jc w:val="left"/>
        <w:rPr>
          <w:sz w:val="22"/>
        </w:rPr>
      </w:pPr>
      <w:r>
        <w:rPr>
          <w:w w:val="95"/>
          <w:sz w:val="22"/>
        </w:rPr>
        <w:t>Carrega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os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dados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do</w:t>
      </w:r>
      <w:r>
        <w:rPr>
          <w:spacing w:val="35"/>
          <w:w w:val="95"/>
          <w:sz w:val="22"/>
        </w:rPr>
        <w:t xml:space="preserve"> </w:t>
      </w:r>
      <w:r>
        <w:rPr>
          <w:w w:val="95"/>
          <w:sz w:val="22"/>
        </w:rPr>
        <w:t>banco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dados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simulado</w:t>
      </w:r>
      <w:r>
        <w:rPr>
          <w:spacing w:val="35"/>
          <w:w w:val="95"/>
          <w:sz w:val="22"/>
        </w:rPr>
        <w:t xml:space="preserve"> </w:t>
      </w:r>
      <w:r>
        <w:rPr>
          <w:w w:val="95"/>
          <w:sz w:val="22"/>
        </w:rPr>
        <w:t>(você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pode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criar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um</w:t>
      </w:r>
      <w:r>
        <w:rPr>
          <w:spacing w:val="35"/>
          <w:w w:val="95"/>
          <w:sz w:val="22"/>
        </w:rPr>
        <w:t xml:space="preserve"> </w:t>
      </w:r>
      <w:r>
        <w:rPr>
          <w:rFonts w:ascii="SimSun" w:hAnsi="SimSun"/>
          <w:w w:val="95"/>
          <w:sz w:val="22"/>
        </w:rPr>
        <w:t>data.frame</w:t>
      </w:r>
      <w:r>
        <w:rPr>
          <w:rFonts w:ascii="SimSun" w:hAnsi="SimSun"/>
          <w:spacing w:val="-20"/>
          <w:w w:val="95"/>
          <w:sz w:val="22"/>
        </w:rPr>
        <w:t xml:space="preserve"> </w:t>
      </w:r>
      <w:r>
        <w:rPr>
          <w:w w:val="95"/>
          <w:sz w:val="22"/>
        </w:rPr>
        <w:t>fictício</w:t>
      </w:r>
    </w:p>
    <w:p>
      <w:pPr>
        <w:pStyle w:val="5"/>
        <w:spacing w:before="7"/>
      </w:pPr>
      <w:r>
        <w:rPr>
          <w:w w:val="95"/>
        </w:rPr>
        <w:t>com</w:t>
      </w:r>
      <w:r>
        <w:rPr>
          <w:spacing w:val="23"/>
          <w:w w:val="95"/>
        </w:rPr>
        <w:t xml:space="preserve"> </w:t>
      </w:r>
      <w:r>
        <w:rPr>
          <w:w w:val="95"/>
        </w:rPr>
        <w:t>alguns</w:t>
      </w:r>
      <w:r>
        <w:rPr>
          <w:spacing w:val="24"/>
          <w:w w:val="95"/>
        </w:rPr>
        <w:t xml:space="preserve"> </w:t>
      </w:r>
      <w:r>
        <w:rPr>
          <w:w w:val="95"/>
        </w:rPr>
        <w:t>registros).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21" w:after="0" w:line="240" w:lineRule="auto"/>
        <w:ind w:left="674" w:right="0" w:hanging="280"/>
        <w:jc w:val="left"/>
        <w:rPr>
          <w:sz w:val="22"/>
        </w:rPr>
      </w:pPr>
      <w:r>
        <w:rPr>
          <w:sz w:val="22"/>
        </w:rPr>
        <w:t>Calcula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média</w:t>
      </w:r>
      <w:r>
        <w:rPr>
          <w:spacing w:val="2"/>
          <w:sz w:val="22"/>
        </w:rPr>
        <w:t xml:space="preserve"> </w:t>
      </w:r>
      <w:r>
        <w:rPr>
          <w:sz w:val="22"/>
        </w:rPr>
        <w:t>das</w:t>
      </w:r>
      <w:r>
        <w:rPr>
          <w:spacing w:val="1"/>
          <w:sz w:val="22"/>
        </w:rPr>
        <w:t xml:space="preserve"> </w:t>
      </w:r>
      <w:r>
        <w:rPr>
          <w:sz w:val="22"/>
        </w:rPr>
        <w:t>notas</w:t>
      </w:r>
      <w:r>
        <w:rPr>
          <w:spacing w:val="2"/>
          <w:sz w:val="22"/>
        </w:rPr>
        <w:t xml:space="preserve"> </w:t>
      </w:r>
      <w:r>
        <w:rPr>
          <w:sz w:val="22"/>
        </w:rPr>
        <w:t>para</w:t>
      </w:r>
      <w:r>
        <w:rPr>
          <w:spacing w:val="2"/>
          <w:sz w:val="22"/>
        </w:rPr>
        <w:t xml:space="preserve"> </w:t>
      </w:r>
      <w:r>
        <w:rPr>
          <w:sz w:val="22"/>
        </w:rPr>
        <w:t>cada</w:t>
      </w:r>
      <w:r>
        <w:rPr>
          <w:spacing w:val="2"/>
          <w:sz w:val="22"/>
        </w:rPr>
        <w:t xml:space="preserve"> </w:t>
      </w:r>
      <w:r>
        <w:rPr>
          <w:sz w:val="22"/>
        </w:rPr>
        <w:t>disciplina.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21" w:after="0" w:line="240" w:lineRule="auto"/>
        <w:ind w:left="674" w:right="0" w:hanging="280"/>
        <w:jc w:val="left"/>
        <w:rPr>
          <w:sz w:val="22"/>
        </w:rPr>
      </w:pPr>
      <w:r>
        <w:rPr>
          <w:sz w:val="22"/>
        </w:rPr>
        <w:t>Identifica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aluno</w:t>
      </w:r>
      <w:r>
        <w:rPr>
          <w:spacing w:val="-5"/>
          <w:sz w:val="22"/>
        </w:rPr>
        <w:t xml:space="preserve"> </w:t>
      </w:r>
      <w:r>
        <w:rPr>
          <w:sz w:val="22"/>
        </w:rPr>
        <w:t>com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maior</w:t>
      </w:r>
      <w:r>
        <w:rPr>
          <w:spacing w:val="-5"/>
          <w:sz w:val="22"/>
        </w:rPr>
        <w:t xml:space="preserve"> </w:t>
      </w:r>
      <w:r>
        <w:rPr>
          <w:sz w:val="22"/>
        </w:rPr>
        <w:t>nota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4"/>
          <w:sz w:val="22"/>
        </w:rPr>
        <w:t xml:space="preserve"> </w:t>
      </w:r>
      <w:r>
        <w:rPr>
          <w:sz w:val="22"/>
        </w:rPr>
        <w:t>cada</w:t>
      </w:r>
      <w:r>
        <w:rPr>
          <w:spacing w:val="-5"/>
          <w:sz w:val="22"/>
        </w:rPr>
        <w:t xml:space="preserve"> </w:t>
      </w:r>
      <w:r>
        <w:rPr>
          <w:sz w:val="22"/>
        </w:rPr>
        <w:t>disciplina.</w:t>
      </w:r>
    </w:p>
    <w:p>
      <w:pPr>
        <w:pStyle w:val="8"/>
        <w:numPr>
          <w:ilvl w:val="0"/>
          <w:numId w:val="2"/>
        </w:numPr>
        <w:tabs>
          <w:tab w:val="left" w:pos="675"/>
        </w:tabs>
        <w:spacing w:before="21" w:after="0" w:line="240" w:lineRule="auto"/>
        <w:ind w:left="674" w:right="0" w:hanging="280"/>
        <w:jc w:val="left"/>
        <w:rPr>
          <w:sz w:val="22"/>
        </w:rPr>
      </w:pPr>
      <w:r>
        <w:rPr>
          <w:w w:val="95"/>
          <w:sz w:val="22"/>
        </w:rPr>
        <w:t>Imprime</w:t>
      </w:r>
      <w:r>
        <w:rPr>
          <w:spacing w:val="22"/>
          <w:w w:val="95"/>
          <w:sz w:val="22"/>
        </w:rPr>
        <w:t xml:space="preserve"> </w:t>
      </w:r>
      <w:r>
        <w:rPr>
          <w:w w:val="95"/>
          <w:sz w:val="22"/>
        </w:rPr>
        <w:t>os</w:t>
      </w:r>
      <w:r>
        <w:rPr>
          <w:spacing w:val="22"/>
          <w:w w:val="95"/>
          <w:sz w:val="22"/>
        </w:rPr>
        <w:t xml:space="preserve"> </w:t>
      </w:r>
      <w:r>
        <w:rPr>
          <w:w w:val="95"/>
          <w:sz w:val="22"/>
        </w:rPr>
        <w:t>resultados</w:t>
      </w:r>
      <w:r>
        <w:rPr>
          <w:spacing w:val="23"/>
          <w:w w:val="95"/>
          <w:sz w:val="22"/>
        </w:rPr>
        <w:t xml:space="preserve"> </w:t>
      </w:r>
      <w:r>
        <w:rPr>
          <w:w w:val="95"/>
          <w:sz w:val="22"/>
        </w:rPr>
        <w:t>na</w:t>
      </w:r>
      <w:r>
        <w:rPr>
          <w:spacing w:val="22"/>
          <w:w w:val="95"/>
          <w:sz w:val="22"/>
        </w:rPr>
        <w:t xml:space="preserve"> </w:t>
      </w:r>
      <w:r>
        <w:rPr>
          <w:w w:val="95"/>
          <w:sz w:val="22"/>
        </w:rPr>
        <w:t>tela.</w:t>
      </w:r>
    </w:p>
    <w:p>
      <w:pPr>
        <w:pStyle w:val="5"/>
        <w:ind w:left="0"/>
        <w:rPr>
          <w:sz w:val="38"/>
        </w:rPr>
      </w:pPr>
    </w:p>
    <w:p>
      <w:pPr>
        <w:pStyle w:val="2"/>
        <w:jc w:val="both"/>
      </w:pPr>
      <w:bookmarkStart w:id="2" w:name="Lidando com erros"/>
      <w:bookmarkEnd w:id="2"/>
      <w:r>
        <w:rPr>
          <w:w w:val="90"/>
        </w:rPr>
        <w:t>Lidando</w:t>
      </w:r>
      <w:r>
        <w:rPr>
          <w:spacing w:val="10"/>
          <w:w w:val="90"/>
        </w:rPr>
        <w:t xml:space="preserve"> </w:t>
      </w:r>
      <w:r>
        <w:rPr>
          <w:w w:val="90"/>
        </w:rPr>
        <w:t>com</w:t>
      </w:r>
      <w:r>
        <w:rPr>
          <w:spacing w:val="11"/>
          <w:w w:val="90"/>
        </w:rPr>
        <w:t xml:space="preserve"> </w:t>
      </w:r>
      <w:r>
        <w:rPr>
          <w:w w:val="90"/>
        </w:rPr>
        <w:t>erros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297" w:after="0" w:line="259" w:lineRule="auto"/>
        <w:ind w:left="129" w:right="1104" w:hanging="11"/>
        <w:jc w:val="both"/>
        <w:rPr>
          <w:sz w:val="22"/>
        </w:rPr>
      </w:pPr>
      <w:r>
        <w:rPr>
          <w:w w:val="95"/>
          <w:sz w:val="22"/>
        </w:rPr>
        <w:t>- Considere que você está desenvolvendo um pacote no R para análise de dados financeiros.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Uma das funções do seu pacote é calcular o Valor Presente Líquido (VPL) de uma série de fluxos</w:t>
      </w:r>
      <w:r>
        <w:rPr>
          <w:spacing w:val="1"/>
          <w:w w:val="95"/>
          <w:sz w:val="22"/>
        </w:rPr>
        <w:t xml:space="preserve"> </w:t>
      </w:r>
      <w:r>
        <w:rPr>
          <w:sz w:val="22"/>
        </w:rPr>
        <w:t>de caixa futuros. No entanto, para garantir a robustez da função, você precisa implementar</w:t>
      </w:r>
      <w:r>
        <w:rPr>
          <w:spacing w:val="1"/>
          <w:sz w:val="22"/>
        </w:rPr>
        <w:t xml:space="preserve"> </w:t>
      </w:r>
      <w:r>
        <w:rPr>
          <w:sz w:val="22"/>
        </w:rPr>
        <w:t>um</w:t>
      </w:r>
      <w:r>
        <w:rPr>
          <w:spacing w:val="12"/>
          <w:sz w:val="22"/>
        </w:rPr>
        <w:t xml:space="preserve"> </w:t>
      </w:r>
      <w:r>
        <w:rPr>
          <w:sz w:val="22"/>
        </w:rPr>
        <w:t>sistema</w:t>
      </w:r>
      <w:r>
        <w:rPr>
          <w:spacing w:val="12"/>
          <w:sz w:val="22"/>
        </w:rPr>
        <w:t xml:space="preserve"> </w:t>
      </w:r>
      <w:r>
        <w:rPr>
          <w:sz w:val="22"/>
        </w:rPr>
        <w:t>de</w:t>
      </w:r>
      <w:r>
        <w:rPr>
          <w:spacing w:val="13"/>
          <w:sz w:val="22"/>
        </w:rPr>
        <w:t xml:space="preserve"> </w:t>
      </w:r>
      <w:r>
        <w:rPr>
          <w:sz w:val="22"/>
        </w:rPr>
        <w:t>condições</w:t>
      </w:r>
      <w:r>
        <w:rPr>
          <w:spacing w:val="12"/>
          <w:sz w:val="22"/>
        </w:rPr>
        <w:t xml:space="preserve"> </w:t>
      </w:r>
      <w:r>
        <w:rPr>
          <w:sz w:val="22"/>
        </w:rPr>
        <w:t>que</w:t>
      </w:r>
      <w:r>
        <w:rPr>
          <w:spacing w:val="13"/>
          <w:sz w:val="22"/>
        </w:rPr>
        <w:t xml:space="preserve"> </w:t>
      </w:r>
      <w:r>
        <w:rPr>
          <w:sz w:val="22"/>
        </w:rPr>
        <w:t>capture</w:t>
      </w:r>
      <w:r>
        <w:rPr>
          <w:spacing w:val="12"/>
          <w:sz w:val="22"/>
        </w:rPr>
        <w:t xml:space="preserve"> </w:t>
      </w:r>
      <w:r>
        <w:rPr>
          <w:sz w:val="22"/>
        </w:rPr>
        <w:t>e</w:t>
      </w:r>
      <w:r>
        <w:rPr>
          <w:spacing w:val="12"/>
          <w:sz w:val="22"/>
        </w:rPr>
        <w:t xml:space="preserve"> </w:t>
      </w:r>
      <w:r>
        <w:rPr>
          <w:sz w:val="22"/>
        </w:rPr>
        <w:t>trate</w:t>
      </w:r>
      <w:r>
        <w:rPr>
          <w:spacing w:val="13"/>
          <w:sz w:val="22"/>
        </w:rPr>
        <w:t xml:space="preserve"> </w:t>
      </w:r>
      <w:r>
        <w:rPr>
          <w:sz w:val="22"/>
        </w:rPr>
        <w:t>os</w:t>
      </w:r>
      <w:r>
        <w:rPr>
          <w:spacing w:val="12"/>
          <w:sz w:val="22"/>
        </w:rPr>
        <w:t xml:space="preserve"> </w:t>
      </w:r>
      <w:r>
        <w:rPr>
          <w:sz w:val="22"/>
        </w:rPr>
        <w:t>seguintes</w:t>
      </w:r>
      <w:r>
        <w:rPr>
          <w:spacing w:val="13"/>
          <w:sz w:val="22"/>
        </w:rPr>
        <w:t xml:space="preserve"> </w:t>
      </w:r>
      <w:r>
        <w:rPr>
          <w:sz w:val="22"/>
        </w:rPr>
        <w:t>cenários:</w:t>
      </w:r>
    </w:p>
    <w:p>
      <w:pPr>
        <w:pStyle w:val="8"/>
        <w:numPr>
          <w:ilvl w:val="1"/>
          <w:numId w:val="3"/>
        </w:numPr>
        <w:tabs>
          <w:tab w:val="left" w:pos="675"/>
        </w:tabs>
        <w:spacing w:before="199" w:after="0" w:line="259" w:lineRule="auto"/>
        <w:ind w:left="674" w:right="1147" w:hanging="279"/>
        <w:jc w:val="left"/>
        <w:rPr>
          <w:sz w:val="22"/>
        </w:rPr>
      </w:pPr>
      <w:r>
        <w:rPr>
          <w:sz w:val="22"/>
        </w:rPr>
        <w:t>Se</w:t>
      </w:r>
      <w:r>
        <w:rPr>
          <w:spacing w:val="8"/>
          <w:sz w:val="22"/>
        </w:rPr>
        <w:t xml:space="preserve"> </w:t>
      </w:r>
      <w:r>
        <w:rPr>
          <w:sz w:val="22"/>
        </w:rPr>
        <w:t>a</w:t>
      </w:r>
      <w:r>
        <w:rPr>
          <w:spacing w:val="9"/>
          <w:sz w:val="22"/>
        </w:rPr>
        <w:t xml:space="preserve"> </w:t>
      </w:r>
      <w:r>
        <w:rPr>
          <w:sz w:val="22"/>
        </w:rPr>
        <w:t>série</w:t>
      </w:r>
      <w:r>
        <w:rPr>
          <w:spacing w:val="8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fluxos</w:t>
      </w:r>
      <w:r>
        <w:rPr>
          <w:spacing w:val="8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caixa</w:t>
      </w:r>
      <w:r>
        <w:rPr>
          <w:spacing w:val="9"/>
          <w:sz w:val="22"/>
        </w:rPr>
        <w:t xml:space="preserve"> </w:t>
      </w:r>
      <w:r>
        <w:rPr>
          <w:sz w:val="22"/>
        </w:rPr>
        <w:t>contiver</w:t>
      </w:r>
      <w:r>
        <w:rPr>
          <w:spacing w:val="8"/>
          <w:sz w:val="22"/>
        </w:rPr>
        <w:t xml:space="preserve"> </w:t>
      </w:r>
      <w:r>
        <w:rPr>
          <w:sz w:val="22"/>
        </w:rPr>
        <w:t>valores</w:t>
      </w:r>
      <w:r>
        <w:rPr>
          <w:spacing w:val="9"/>
          <w:sz w:val="22"/>
        </w:rPr>
        <w:t xml:space="preserve"> </w:t>
      </w:r>
      <w:r>
        <w:rPr>
          <w:sz w:val="22"/>
        </w:rPr>
        <w:t>não</w:t>
      </w:r>
      <w:r>
        <w:rPr>
          <w:spacing w:val="8"/>
          <w:sz w:val="22"/>
        </w:rPr>
        <w:t xml:space="preserve"> </w:t>
      </w:r>
      <w:r>
        <w:rPr>
          <w:sz w:val="22"/>
        </w:rPr>
        <w:t>numéricos,</w:t>
      </w:r>
      <w:r>
        <w:rPr>
          <w:spacing w:val="12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função</w:t>
      </w:r>
      <w:r>
        <w:rPr>
          <w:spacing w:val="9"/>
          <w:sz w:val="22"/>
        </w:rPr>
        <w:t xml:space="preserve"> </w:t>
      </w:r>
      <w:r>
        <w:rPr>
          <w:sz w:val="22"/>
        </w:rPr>
        <w:t>deve</w:t>
      </w:r>
      <w:r>
        <w:rPr>
          <w:spacing w:val="9"/>
          <w:sz w:val="22"/>
        </w:rPr>
        <w:t xml:space="preserve"> </w:t>
      </w:r>
      <w:r>
        <w:rPr>
          <w:sz w:val="22"/>
        </w:rPr>
        <w:t>lançar</w:t>
      </w:r>
      <w:r>
        <w:rPr>
          <w:spacing w:val="8"/>
          <w:sz w:val="22"/>
        </w:rPr>
        <w:t xml:space="preserve"> </w:t>
      </w:r>
      <w:r>
        <w:rPr>
          <w:sz w:val="22"/>
        </w:rPr>
        <w:t>um</w:t>
      </w:r>
      <w:r>
        <w:rPr>
          <w:spacing w:val="-50"/>
          <w:sz w:val="22"/>
        </w:rPr>
        <w:t xml:space="preserve"> </w:t>
      </w:r>
      <w:r>
        <w:rPr>
          <w:sz w:val="22"/>
        </w:rPr>
        <w:t>erro</w:t>
      </w:r>
      <w:r>
        <w:rPr>
          <w:spacing w:val="16"/>
          <w:sz w:val="22"/>
        </w:rPr>
        <w:t xml:space="preserve"> </w:t>
      </w:r>
      <w:r>
        <w:rPr>
          <w:sz w:val="22"/>
        </w:rPr>
        <w:t>com</w:t>
      </w:r>
      <w:r>
        <w:rPr>
          <w:spacing w:val="17"/>
          <w:sz w:val="22"/>
        </w:rPr>
        <w:t xml:space="preserve"> </w:t>
      </w:r>
      <w:r>
        <w:rPr>
          <w:sz w:val="22"/>
        </w:rPr>
        <w:t>uma</w:t>
      </w:r>
      <w:r>
        <w:rPr>
          <w:spacing w:val="17"/>
          <w:sz w:val="22"/>
        </w:rPr>
        <w:t xml:space="preserve"> </w:t>
      </w:r>
      <w:r>
        <w:rPr>
          <w:sz w:val="22"/>
        </w:rPr>
        <w:t>mensagem</w:t>
      </w:r>
      <w:r>
        <w:rPr>
          <w:spacing w:val="17"/>
          <w:sz w:val="22"/>
        </w:rPr>
        <w:t xml:space="preserve"> </w:t>
      </w:r>
      <w:r>
        <w:rPr>
          <w:sz w:val="22"/>
        </w:rPr>
        <w:t>explicativa.</w:t>
      </w:r>
    </w:p>
    <w:p>
      <w:pPr>
        <w:pStyle w:val="8"/>
        <w:numPr>
          <w:ilvl w:val="1"/>
          <w:numId w:val="3"/>
        </w:numPr>
        <w:tabs>
          <w:tab w:val="left" w:pos="675"/>
        </w:tabs>
        <w:spacing w:before="2" w:after="0" w:line="259" w:lineRule="auto"/>
        <w:ind w:left="674" w:right="1147" w:hanging="292"/>
        <w:jc w:val="left"/>
        <w:rPr>
          <w:sz w:val="22"/>
        </w:rPr>
      </w:pPr>
      <w:r>
        <w:rPr>
          <w:sz w:val="22"/>
        </w:rPr>
        <w:t>Se</w:t>
      </w:r>
      <w:r>
        <w:rPr>
          <w:spacing w:val="5"/>
          <w:sz w:val="22"/>
        </w:rPr>
        <w:t xml:space="preserve"> </w:t>
      </w:r>
      <w:r>
        <w:rPr>
          <w:sz w:val="22"/>
        </w:rPr>
        <w:t>a</w:t>
      </w:r>
      <w:r>
        <w:rPr>
          <w:spacing w:val="6"/>
          <w:sz w:val="22"/>
        </w:rPr>
        <w:t xml:space="preserve"> </w:t>
      </w:r>
      <w:r>
        <w:rPr>
          <w:sz w:val="22"/>
        </w:rPr>
        <w:t>taxa</w:t>
      </w:r>
      <w:r>
        <w:rPr>
          <w:spacing w:val="6"/>
          <w:sz w:val="22"/>
        </w:rPr>
        <w:t xml:space="preserve"> </w:t>
      </w:r>
      <w:r>
        <w:rPr>
          <w:sz w:val="22"/>
        </w:rPr>
        <w:t>de</w:t>
      </w:r>
      <w:r>
        <w:rPr>
          <w:spacing w:val="5"/>
          <w:sz w:val="22"/>
        </w:rPr>
        <w:t xml:space="preserve"> </w:t>
      </w:r>
      <w:r>
        <w:rPr>
          <w:sz w:val="22"/>
        </w:rPr>
        <w:t>desconto</w:t>
      </w:r>
      <w:r>
        <w:rPr>
          <w:spacing w:val="6"/>
          <w:sz w:val="22"/>
        </w:rPr>
        <w:t xml:space="preserve"> </w:t>
      </w:r>
      <w:r>
        <w:rPr>
          <w:sz w:val="22"/>
        </w:rPr>
        <w:t>fornecida</w:t>
      </w:r>
      <w:r>
        <w:rPr>
          <w:spacing w:val="6"/>
          <w:sz w:val="22"/>
        </w:rPr>
        <w:t xml:space="preserve"> </w:t>
      </w:r>
      <w:r>
        <w:rPr>
          <w:sz w:val="22"/>
        </w:rPr>
        <w:t>for</w:t>
      </w:r>
      <w:r>
        <w:rPr>
          <w:spacing w:val="6"/>
          <w:sz w:val="22"/>
        </w:rPr>
        <w:t xml:space="preserve"> </w:t>
      </w:r>
      <w:r>
        <w:rPr>
          <w:sz w:val="22"/>
        </w:rPr>
        <w:t>negativa,</w:t>
      </w:r>
      <w:r>
        <w:rPr>
          <w:spacing w:val="7"/>
          <w:sz w:val="22"/>
        </w:rPr>
        <w:t xml:space="preserve"> </w:t>
      </w:r>
      <w:r>
        <w:rPr>
          <w:sz w:val="22"/>
        </w:rPr>
        <w:t>a</w:t>
      </w:r>
      <w:r>
        <w:rPr>
          <w:spacing w:val="6"/>
          <w:sz w:val="22"/>
        </w:rPr>
        <w:t xml:space="preserve"> </w:t>
      </w:r>
      <w:r>
        <w:rPr>
          <w:sz w:val="22"/>
        </w:rPr>
        <w:t>função</w:t>
      </w:r>
      <w:r>
        <w:rPr>
          <w:spacing w:val="5"/>
          <w:sz w:val="22"/>
        </w:rPr>
        <w:t xml:space="preserve"> </w:t>
      </w:r>
      <w:r>
        <w:rPr>
          <w:sz w:val="22"/>
        </w:rPr>
        <w:t>deve</w:t>
      </w:r>
      <w:r>
        <w:rPr>
          <w:spacing w:val="6"/>
          <w:sz w:val="22"/>
        </w:rPr>
        <w:t xml:space="preserve"> </w:t>
      </w:r>
      <w:r>
        <w:rPr>
          <w:sz w:val="22"/>
        </w:rPr>
        <w:t>lançar</w:t>
      </w:r>
      <w:r>
        <w:rPr>
          <w:spacing w:val="6"/>
          <w:sz w:val="22"/>
        </w:rPr>
        <w:t xml:space="preserve"> </w:t>
      </w:r>
      <w:r>
        <w:rPr>
          <w:sz w:val="22"/>
        </w:rPr>
        <w:t>um</w:t>
      </w:r>
      <w:r>
        <w:rPr>
          <w:spacing w:val="6"/>
          <w:sz w:val="22"/>
        </w:rPr>
        <w:t xml:space="preserve"> </w:t>
      </w:r>
      <w:r>
        <w:rPr>
          <w:sz w:val="22"/>
        </w:rPr>
        <w:t>aviso,</w:t>
      </w:r>
      <w:r>
        <w:rPr>
          <w:spacing w:val="7"/>
          <w:sz w:val="22"/>
        </w:rPr>
        <w:t xml:space="preserve"> </w:t>
      </w:r>
      <w:r>
        <w:rPr>
          <w:sz w:val="22"/>
        </w:rPr>
        <w:t>pois</w:t>
      </w:r>
      <w:r>
        <w:rPr>
          <w:spacing w:val="6"/>
          <w:sz w:val="22"/>
        </w:rPr>
        <w:t xml:space="preserve"> </w:t>
      </w:r>
      <w:r>
        <w:rPr>
          <w:sz w:val="22"/>
        </w:rPr>
        <w:t>uma</w:t>
      </w:r>
      <w:r>
        <w:rPr>
          <w:spacing w:val="-50"/>
          <w:sz w:val="22"/>
        </w:rPr>
        <w:t xml:space="preserve"> </w:t>
      </w:r>
      <w:r>
        <w:rPr>
          <w:sz w:val="22"/>
        </w:rPr>
        <w:t>taxa</w:t>
      </w:r>
      <w:r>
        <w:rPr>
          <w:spacing w:val="15"/>
          <w:sz w:val="22"/>
        </w:rPr>
        <w:t xml:space="preserve"> </w:t>
      </w:r>
      <w:r>
        <w:rPr>
          <w:sz w:val="22"/>
        </w:rPr>
        <w:t>de</w:t>
      </w:r>
      <w:r>
        <w:rPr>
          <w:spacing w:val="16"/>
          <w:sz w:val="22"/>
        </w:rPr>
        <w:t xml:space="preserve"> </w:t>
      </w:r>
      <w:r>
        <w:rPr>
          <w:sz w:val="22"/>
        </w:rPr>
        <w:t>desconto</w:t>
      </w:r>
      <w:r>
        <w:rPr>
          <w:spacing w:val="16"/>
          <w:sz w:val="22"/>
        </w:rPr>
        <w:t xml:space="preserve"> </w:t>
      </w:r>
      <w:r>
        <w:rPr>
          <w:sz w:val="22"/>
        </w:rPr>
        <w:t>negativa</w:t>
      </w:r>
      <w:r>
        <w:rPr>
          <w:spacing w:val="16"/>
          <w:sz w:val="22"/>
        </w:rPr>
        <w:t xml:space="preserve"> </w:t>
      </w:r>
      <w:r>
        <w:rPr>
          <w:sz w:val="22"/>
        </w:rPr>
        <w:t>não</w:t>
      </w:r>
      <w:r>
        <w:rPr>
          <w:spacing w:val="16"/>
          <w:sz w:val="22"/>
        </w:rPr>
        <w:t xml:space="preserve"> </w:t>
      </w:r>
      <w:r>
        <w:rPr>
          <w:sz w:val="22"/>
        </w:rPr>
        <w:t>é</w:t>
      </w:r>
      <w:r>
        <w:rPr>
          <w:spacing w:val="16"/>
          <w:sz w:val="22"/>
        </w:rPr>
        <w:t xml:space="preserve"> </w:t>
      </w:r>
      <w:r>
        <w:rPr>
          <w:sz w:val="22"/>
        </w:rPr>
        <w:t>convencional.</w:t>
      </w:r>
    </w:p>
    <w:p>
      <w:pPr>
        <w:pStyle w:val="8"/>
        <w:numPr>
          <w:ilvl w:val="1"/>
          <w:numId w:val="3"/>
        </w:numPr>
        <w:tabs>
          <w:tab w:val="left" w:pos="675"/>
        </w:tabs>
        <w:spacing w:before="2" w:after="0" w:line="259" w:lineRule="auto"/>
        <w:ind w:left="674" w:right="1147" w:hanging="267"/>
        <w:jc w:val="left"/>
        <w:rPr>
          <w:sz w:val="22"/>
        </w:rPr>
      </w:pP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série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fluxos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caixa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um</w:t>
      </w:r>
      <w:r>
        <w:rPr>
          <w:spacing w:val="-5"/>
          <w:sz w:val="22"/>
        </w:rPr>
        <w:t xml:space="preserve"> </w:t>
      </w:r>
      <w:r>
        <w:rPr>
          <w:sz w:val="22"/>
        </w:rPr>
        <w:t>vetor</w:t>
      </w:r>
      <w:r>
        <w:rPr>
          <w:spacing w:val="-5"/>
          <w:sz w:val="22"/>
        </w:rPr>
        <w:t xml:space="preserve"> </w:t>
      </w:r>
      <w:r>
        <w:rPr>
          <w:sz w:val="22"/>
        </w:rPr>
        <w:t>vazio,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função</w:t>
      </w:r>
      <w:r>
        <w:rPr>
          <w:spacing w:val="-6"/>
          <w:sz w:val="22"/>
        </w:rPr>
        <w:t xml:space="preserve"> </w:t>
      </w:r>
      <w:r>
        <w:rPr>
          <w:sz w:val="22"/>
        </w:rPr>
        <w:t>deve</w:t>
      </w:r>
      <w:r>
        <w:rPr>
          <w:spacing w:val="-5"/>
          <w:sz w:val="22"/>
        </w:rPr>
        <w:t xml:space="preserve"> </w:t>
      </w:r>
      <w:r>
        <w:rPr>
          <w:sz w:val="22"/>
        </w:rPr>
        <w:t>lançar</w:t>
      </w:r>
      <w:r>
        <w:rPr>
          <w:spacing w:val="-5"/>
          <w:sz w:val="22"/>
        </w:rPr>
        <w:t xml:space="preserve"> </w:t>
      </w:r>
      <w:r>
        <w:rPr>
          <w:sz w:val="22"/>
        </w:rPr>
        <w:t>um</w:t>
      </w:r>
      <w:r>
        <w:rPr>
          <w:spacing w:val="-5"/>
          <w:sz w:val="22"/>
        </w:rPr>
        <w:t xml:space="preserve"> </w:t>
      </w:r>
      <w:r>
        <w:rPr>
          <w:sz w:val="22"/>
        </w:rPr>
        <w:t>erro</w:t>
      </w:r>
      <w:r>
        <w:rPr>
          <w:spacing w:val="-4"/>
          <w:sz w:val="22"/>
        </w:rPr>
        <w:t xml:space="preserve"> </w:t>
      </w:r>
      <w:r>
        <w:rPr>
          <w:sz w:val="22"/>
        </w:rPr>
        <w:t>indicando</w:t>
      </w:r>
      <w:r>
        <w:rPr>
          <w:spacing w:val="-50"/>
          <w:sz w:val="22"/>
        </w:rPr>
        <w:t xml:space="preserve"> </w:t>
      </w:r>
      <w:r>
        <w:rPr>
          <w:sz w:val="22"/>
        </w:rPr>
        <w:t>que</w:t>
      </w:r>
      <w:r>
        <w:rPr>
          <w:spacing w:val="17"/>
          <w:sz w:val="22"/>
        </w:rPr>
        <w:t xml:space="preserve"> </w:t>
      </w:r>
      <w:r>
        <w:rPr>
          <w:sz w:val="22"/>
        </w:rPr>
        <w:t>não</w:t>
      </w:r>
      <w:r>
        <w:rPr>
          <w:spacing w:val="18"/>
          <w:sz w:val="22"/>
        </w:rPr>
        <w:t xml:space="preserve"> </w:t>
      </w:r>
      <w:r>
        <w:rPr>
          <w:sz w:val="22"/>
        </w:rPr>
        <w:t>há</w:t>
      </w:r>
      <w:r>
        <w:rPr>
          <w:spacing w:val="18"/>
          <w:sz w:val="22"/>
        </w:rPr>
        <w:t xml:space="preserve"> </w:t>
      </w:r>
      <w:r>
        <w:rPr>
          <w:sz w:val="22"/>
        </w:rPr>
        <w:t>dados</w:t>
      </w:r>
      <w:r>
        <w:rPr>
          <w:spacing w:val="17"/>
          <w:sz w:val="22"/>
        </w:rPr>
        <w:t xml:space="preserve"> </w:t>
      </w:r>
      <w:r>
        <w:rPr>
          <w:sz w:val="22"/>
        </w:rPr>
        <w:t>para</w:t>
      </w:r>
      <w:r>
        <w:rPr>
          <w:spacing w:val="18"/>
          <w:sz w:val="22"/>
        </w:rPr>
        <w:t xml:space="preserve"> </w:t>
      </w:r>
      <w:r>
        <w:rPr>
          <w:sz w:val="22"/>
        </w:rPr>
        <w:t>calcular</w:t>
      </w:r>
      <w:r>
        <w:rPr>
          <w:spacing w:val="18"/>
          <w:sz w:val="22"/>
        </w:rPr>
        <w:t xml:space="preserve"> </w:t>
      </w:r>
      <w:r>
        <w:rPr>
          <w:sz w:val="22"/>
        </w:rPr>
        <w:t>o</w:t>
      </w:r>
      <w:r>
        <w:rPr>
          <w:spacing w:val="18"/>
          <w:sz w:val="22"/>
        </w:rPr>
        <w:t xml:space="preserve"> </w:t>
      </w:r>
      <w:r>
        <w:rPr>
          <w:sz w:val="22"/>
        </w:rPr>
        <w:t>VPL.</w:t>
      </w:r>
    </w:p>
    <w:p>
      <w:pPr>
        <w:pStyle w:val="5"/>
        <w:spacing w:before="197" w:line="259" w:lineRule="auto"/>
        <w:ind w:left="129" w:right="1147"/>
        <w:jc w:val="both"/>
      </w:pPr>
      <w:r>
        <w:t>Escreva o código em R para essa função, incluindo o sistema de condições de erros e alertas</w:t>
      </w:r>
      <w:r>
        <w:rPr>
          <w:spacing w:val="1"/>
        </w:rPr>
        <w:t xml:space="preserve"> </w:t>
      </w:r>
      <w:r>
        <w:t>mencionados acima.</w:t>
      </w:r>
      <w:r>
        <w:rPr>
          <w:spacing w:val="1"/>
        </w:rPr>
        <w:t xml:space="preserve"> </w:t>
      </w:r>
      <w:r>
        <w:t>Além disso, explique como o sistema de tratamento de erros e alertas</w:t>
      </w:r>
      <w:r>
        <w:rPr>
          <w:spacing w:val="1"/>
        </w:rPr>
        <w:t xml:space="preserve"> </w:t>
      </w:r>
      <w:r>
        <w:t>contribui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confiabilidade</w:t>
      </w:r>
      <w:r>
        <w:rPr>
          <w:spacing w:val="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usabilidade</w:t>
      </w:r>
      <w:r>
        <w:rPr>
          <w:spacing w:val="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função</w:t>
      </w:r>
      <w:r>
        <w:rPr>
          <w:spacing w:val="3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um</w:t>
      </w:r>
      <w:r>
        <w:rPr>
          <w:spacing w:val="3"/>
        </w:rPr>
        <w:t xml:space="preserve"> </w:t>
      </w:r>
      <w:r>
        <w:t>ambiente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produção.</w:t>
      </w:r>
    </w:p>
    <w:p>
      <w:pPr>
        <w:spacing w:after="0" w:line="259" w:lineRule="auto"/>
        <w:jc w:val="both"/>
        <w:sectPr>
          <w:pgSz w:w="12240" w:h="15840"/>
          <w:pgMar w:top="1340" w:right="520" w:bottom="2080" w:left="1540" w:header="0" w:footer="1897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331"/>
        </w:tabs>
        <w:spacing w:before="117" w:after="0" w:line="259" w:lineRule="auto"/>
        <w:ind w:left="129" w:right="1147" w:hanging="6"/>
        <w:jc w:val="both"/>
        <w:rPr>
          <w:sz w:val="22"/>
        </w:rPr>
      </w:pPr>
      <w:r>
        <w:rPr>
          <w:sz w:val="22"/>
        </w:rPr>
        <w:t>- Analise o código e proponha alternativas para aprimorar a função de forma que a sua</w:t>
      </w:r>
      <w:r>
        <w:rPr>
          <w:spacing w:val="1"/>
          <w:sz w:val="22"/>
        </w:rPr>
        <w:t xml:space="preserve"> </w:t>
      </w:r>
      <w:r>
        <w:rPr>
          <w:sz w:val="22"/>
        </w:rPr>
        <w:t>execução seja mais robusta e ofereça mensagens e alertas mais informativos quando for o</w:t>
      </w:r>
      <w:r>
        <w:rPr>
          <w:spacing w:val="1"/>
          <w:sz w:val="22"/>
        </w:rPr>
        <w:t xml:space="preserve"> </w:t>
      </w:r>
      <w:r>
        <w:rPr>
          <w:sz w:val="22"/>
        </w:rPr>
        <w:t>caso.</w:t>
      </w:r>
    </w:p>
    <w:p>
      <w:pPr>
        <w:pStyle w:val="5"/>
        <w:spacing w:before="261" w:line="230" w:lineRule="auto"/>
        <w:ind w:left="641" w:right="6211" w:hanging="230"/>
        <w:rPr>
          <w:rFonts w:ascii="SimSun" w:hAnsi="SimSun"/>
        </w:rPr>
      </w:pPr>
      <w:r>
        <w:pict>
          <v:line id="_x0000_s1027" o:spid="_x0000_s1027" o:spt="20" style="position:absolute;left:0pt;margin-left:84.9pt;margin-top:7.5pt;height:230.2pt;width:0pt;mso-position-horizontal-relative:page;z-index:251660288;mso-width-relative:page;mso-height-relative:page;" stroked="t" coordsize="21600,21600">
            <v:path arrowok="t"/>
            <v:fill focussize="0,0"/>
            <v:stroke weight="2.9888188976378pt" color="#F7F7F7"/>
            <v:imagedata o:title=""/>
            <o:lock v:ext="edit"/>
          </v:line>
        </w:pict>
      </w:r>
      <w:r>
        <w:rPr>
          <w:rFonts w:ascii="SimSun" w:hAnsi="SimSun"/>
          <w:color w:val="003A4F"/>
          <w:w w:val="105"/>
        </w:rPr>
        <w:t>mult_matrizes</w:t>
      </w:r>
      <w:r>
        <w:rPr>
          <w:rFonts w:ascii="SimSun" w:hAnsi="SimSun"/>
          <w:color w:val="003A4F"/>
          <w:spacing w:val="-22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&lt;-</w:t>
      </w:r>
      <w:r>
        <w:rPr>
          <w:rFonts w:ascii="SimSun" w:hAnsi="SimSun"/>
          <w:color w:val="003A4F"/>
          <w:spacing w:val="-21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function(A,B){</w:t>
      </w:r>
      <w:r>
        <w:rPr>
          <w:rFonts w:ascii="SimSun" w:hAnsi="SimSun"/>
          <w:color w:val="003A4F"/>
          <w:spacing w:val="-112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#</w:t>
      </w:r>
      <w:r>
        <w:rPr>
          <w:rFonts w:ascii="SimSun" w:hAnsi="SimSun"/>
          <w:color w:val="5E5E5E"/>
          <w:spacing w:val="-7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Multiplicação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de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matrizes</w:t>
      </w:r>
    </w:p>
    <w:p>
      <w:pPr>
        <w:pStyle w:val="5"/>
        <w:spacing w:line="460" w:lineRule="auto"/>
        <w:ind w:left="412" w:right="2778"/>
        <w:rPr>
          <w:rFonts w:ascii="SimSun" w:hAnsi="SimSun"/>
        </w:rPr>
      </w:pPr>
      <w:r>
        <w:rPr>
          <w:rFonts w:ascii="SimSun" w:hAnsi="SimSun"/>
          <w:color w:val="003A4F"/>
          <w:w w:val="105"/>
        </w:rPr>
        <w:t>C</w:t>
      </w:r>
      <w:r>
        <w:rPr>
          <w:rFonts w:ascii="SimSun" w:hAnsi="SimSun"/>
          <w:color w:val="003A4F"/>
          <w:spacing w:val="-7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&lt;-</w:t>
      </w:r>
      <w:r>
        <w:rPr>
          <w:rFonts w:ascii="SimSun" w:hAnsi="SimSun"/>
          <w:color w:val="003A4F"/>
          <w:spacing w:val="-6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A</w:t>
      </w:r>
      <w:r>
        <w:rPr>
          <w:rFonts w:ascii="SimSun" w:hAnsi="SimSun"/>
          <w:color w:val="003A4F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%*%</w:t>
      </w:r>
      <w:r>
        <w:rPr>
          <w:rFonts w:ascii="SimSun" w:hAnsi="SimSun"/>
          <w:color w:val="5E5E5E"/>
          <w:spacing w:val="-7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B</w:t>
      </w:r>
      <w:r>
        <w:rPr>
          <w:rFonts w:ascii="SimSun" w:hAnsi="SimSun"/>
          <w:color w:val="003A4F"/>
          <w:spacing w:val="104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#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como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garantir</w:t>
      </w:r>
      <w:r>
        <w:rPr>
          <w:rFonts w:ascii="SimSun" w:hAnsi="SimSun"/>
          <w:color w:val="5E5E5E"/>
          <w:spacing w:val="-7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a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compatibilidade</w:t>
      </w:r>
      <w:r>
        <w:rPr>
          <w:rFonts w:ascii="SimSun" w:hAnsi="SimSun"/>
          <w:color w:val="5E5E5E"/>
          <w:spacing w:val="-6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das</w:t>
      </w:r>
      <w:r>
        <w:rPr>
          <w:rFonts w:ascii="SimSun" w:hAnsi="SimSun"/>
          <w:color w:val="5E5E5E"/>
          <w:spacing w:val="-7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dimensões</w:t>
      </w:r>
      <w:r>
        <w:rPr>
          <w:rFonts w:ascii="SimSun" w:hAnsi="SimSun"/>
          <w:color w:val="5E5E5E"/>
          <w:spacing w:val="-112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#</w:t>
      </w:r>
      <w:r>
        <w:rPr>
          <w:rFonts w:ascii="SimSun" w:hAnsi="SimSun"/>
          <w:color w:val="5E5E5E"/>
          <w:spacing w:val="-3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Exibindo</w:t>
      </w:r>
      <w:r>
        <w:rPr>
          <w:rFonts w:ascii="SimSun" w:hAnsi="SimSun"/>
          <w:color w:val="5E5E5E"/>
          <w:spacing w:val="-2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a</w:t>
      </w:r>
      <w:r>
        <w:rPr>
          <w:rFonts w:ascii="SimSun" w:hAnsi="SimSun"/>
          <w:color w:val="5E5E5E"/>
          <w:spacing w:val="-2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matriz</w:t>
      </w:r>
      <w:r>
        <w:rPr>
          <w:rFonts w:ascii="SimSun" w:hAnsi="SimSun"/>
          <w:color w:val="5E5E5E"/>
          <w:spacing w:val="-3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resultante</w:t>
      </w:r>
      <w:r>
        <w:rPr>
          <w:rFonts w:ascii="SimSun" w:hAnsi="SimSun"/>
          <w:color w:val="5E5E5E"/>
          <w:spacing w:val="-2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C</w:t>
      </w:r>
    </w:p>
    <w:p>
      <w:pPr>
        <w:pStyle w:val="5"/>
        <w:spacing w:line="276" w:lineRule="exact"/>
        <w:ind w:left="412"/>
        <w:rPr>
          <w:rFonts w:ascii="SimSun"/>
        </w:rPr>
      </w:pPr>
      <w:r>
        <w:rPr>
          <w:rFonts w:ascii="SimSun"/>
          <w:color w:val="4759AA"/>
          <w:w w:val="105"/>
        </w:rPr>
        <w:t>print</w:t>
      </w:r>
      <w:r>
        <w:rPr>
          <w:rFonts w:ascii="SimSun"/>
          <w:color w:val="003A4F"/>
          <w:w w:val="105"/>
        </w:rPr>
        <w:t>(C)</w:t>
      </w:r>
    </w:p>
    <w:p>
      <w:pPr>
        <w:pStyle w:val="5"/>
        <w:spacing w:line="276" w:lineRule="exact"/>
        <w:ind w:left="412"/>
        <w:rPr>
          <w:rFonts w:ascii="SimSun"/>
        </w:rPr>
      </w:pPr>
      <w:r>
        <w:rPr>
          <w:rFonts w:ascii="SimSun"/>
          <w:color w:val="003A4F"/>
          <w:w w:val="104"/>
        </w:rPr>
        <w:t>}</w:t>
      </w:r>
    </w:p>
    <w:p>
      <w:pPr>
        <w:pStyle w:val="5"/>
        <w:spacing w:before="10"/>
        <w:ind w:left="0"/>
        <w:rPr>
          <w:rFonts w:ascii="SimSun"/>
          <w:sz w:val="19"/>
        </w:rPr>
      </w:pPr>
    </w:p>
    <w:p>
      <w:pPr>
        <w:pStyle w:val="5"/>
        <w:spacing w:line="276" w:lineRule="exact"/>
        <w:ind w:left="412"/>
        <w:rPr>
          <w:rFonts w:ascii="SimSun" w:hAnsi="SimSun"/>
        </w:rPr>
      </w:pPr>
      <w:r>
        <w:rPr>
          <w:rFonts w:ascii="SimSun" w:hAnsi="SimSun"/>
          <w:color w:val="5E5E5E"/>
          <w:w w:val="105"/>
        </w:rPr>
        <w:t>#Exemplo</w:t>
      </w:r>
      <w:r>
        <w:rPr>
          <w:rFonts w:ascii="SimSun" w:hAnsi="SimSun"/>
          <w:color w:val="5E5E5E"/>
          <w:spacing w:val="-9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de</w:t>
      </w:r>
      <w:r>
        <w:rPr>
          <w:rFonts w:ascii="SimSun" w:hAnsi="SimSun"/>
          <w:color w:val="5E5E5E"/>
          <w:spacing w:val="-8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aplicação</w:t>
      </w:r>
    </w:p>
    <w:p>
      <w:pPr>
        <w:pStyle w:val="5"/>
        <w:spacing w:line="271" w:lineRule="exact"/>
        <w:ind w:left="412"/>
        <w:rPr>
          <w:rFonts w:ascii="SimSun"/>
        </w:rPr>
      </w:pPr>
      <w:r>
        <w:rPr>
          <w:rFonts w:ascii="SimSun"/>
          <w:color w:val="5E5E5E"/>
          <w:w w:val="105"/>
        </w:rPr>
        <w:t>#</w:t>
      </w:r>
      <w:r>
        <w:rPr>
          <w:rFonts w:ascii="SimSun"/>
          <w:color w:val="5E5E5E"/>
          <w:spacing w:val="-5"/>
          <w:w w:val="105"/>
        </w:rPr>
        <w:t xml:space="preserve"> </w:t>
      </w:r>
      <w:r>
        <w:rPr>
          <w:rFonts w:ascii="SimSun"/>
          <w:color w:val="5E5E5E"/>
          <w:w w:val="105"/>
        </w:rPr>
        <w:t>Definindo</w:t>
      </w:r>
      <w:r>
        <w:rPr>
          <w:rFonts w:ascii="SimSun"/>
          <w:color w:val="5E5E5E"/>
          <w:spacing w:val="-5"/>
          <w:w w:val="105"/>
        </w:rPr>
        <w:t xml:space="preserve"> </w:t>
      </w:r>
      <w:r>
        <w:rPr>
          <w:rFonts w:ascii="SimSun"/>
          <w:color w:val="5E5E5E"/>
          <w:w w:val="105"/>
        </w:rPr>
        <w:t>as</w:t>
      </w:r>
      <w:r>
        <w:rPr>
          <w:rFonts w:ascii="SimSun"/>
          <w:color w:val="5E5E5E"/>
          <w:spacing w:val="-5"/>
          <w:w w:val="105"/>
        </w:rPr>
        <w:t xml:space="preserve"> </w:t>
      </w:r>
      <w:r>
        <w:rPr>
          <w:rFonts w:ascii="SimSun"/>
          <w:color w:val="5E5E5E"/>
          <w:w w:val="105"/>
        </w:rPr>
        <w:t>matrizes</w:t>
      </w:r>
      <w:r>
        <w:rPr>
          <w:rFonts w:ascii="SimSun"/>
          <w:color w:val="5E5E5E"/>
          <w:spacing w:val="-5"/>
          <w:w w:val="105"/>
        </w:rPr>
        <w:t xml:space="preserve"> </w:t>
      </w:r>
      <w:r>
        <w:rPr>
          <w:rFonts w:ascii="SimSun"/>
          <w:color w:val="5E5E5E"/>
          <w:w w:val="105"/>
        </w:rPr>
        <w:t>A</w:t>
      </w:r>
      <w:r>
        <w:rPr>
          <w:rFonts w:ascii="SimSun"/>
          <w:color w:val="5E5E5E"/>
          <w:spacing w:val="-5"/>
          <w:w w:val="105"/>
        </w:rPr>
        <w:t xml:space="preserve"> </w:t>
      </w:r>
      <w:r>
        <w:rPr>
          <w:rFonts w:ascii="SimSun"/>
          <w:color w:val="5E5E5E"/>
          <w:w w:val="105"/>
        </w:rPr>
        <w:t>e</w:t>
      </w:r>
      <w:r>
        <w:rPr>
          <w:rFonts w:ascii="SimSun"/>
          <w:color w:val="5E5E5E"/>
          <w:spacing w:val="-4"/>
          <w:w w:val="105"/>
        </w:rPr>
        <w:t xml:space="preserve"> </w:t>
      </w:r>
      <w:r>
        <w:rPr>
          <w:rFonts w:ascii="SimSun"/>
          <w:color w:val="5E5E5E"/>
          <w:w w:val="105"/>
        </w:rPr>
        <w:t>B</w:t>
      </w:r>
    </w:p>
    <w:p>
      <w:pPr>
        <w:pStyle w:val="5"/>
        <w:spacing w:line="271" w:lineRule="exact"/>
        <w:ind w:left="412"/>
        <w:rPr>
          <w:rFonts w:ascii="SimSun"/>
        </w:rPr>
      </w:pPr>
      <w:r>
        <w:rPr>
          <w:rFonts w:ascii="SimSun"/>
          <w:color w:val="003A4F"/>
          <w:w w:val="105"/>
        </w:rPr>
        <w:t>A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003A4F"/>
          <w:w w:val="105"/>
        </w:rPr>
        <w:t>&lt;-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4759AA"/>
          <w:w w:val="105"/>
        </w:rPr>
        <w:t>matrix</w:t>
      </w:r>
      <w:r>
        <w:rPr>
          <w:rFonts w:ascii="SimSun"/>
          <w:color w:val="003A4F"/>
          <w:w w:val="105"/>
        </w:rPr>
        <w:t>(</w:t>
      </w:r>
      <w:r>
        <w:rPr>
          <w:rFonts w:ascii="SimSun"/>
          <w:color w:val="4759AA"/>
          <w:w w:val="105"/>
        </w:rPr>
        <w:t>c</w:t>
      </w:r>
      <w:r>
        <w:rPr>
          <w:rFonts w:ascii="SimSun"/>
          <w:color w:val="003A4F"/>
          <w:w w:val="105"/>
        </w:rPr>
        <w:t>(</w:t>
      </w:r>
      <w:r>
        <w:rPr>
          <w:rFonts w:ascii="SimSun"/>
          <w:color w:val="AD0000"/>
          <w:w w:val="105"/>
        </w:rPr>
        <w:t>1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2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3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4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5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6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7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8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9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10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11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12</w:t>
      </w:r>
      <w:r>
        <w:rPr>
          <w:rFonts w:ascii="SimSun"/>
          <w:color w:val="003A4F"/>
          <w:w w:val="105"/>
        </w:rPr>
        <w:t>),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667221"/>
          <w:w w:val="105"/>
        </w:rPr>
        <w:t>nrow</w:t>
      </w:r>
      <w:r>
        <w:rPr>
          <w:rFonts w:ascii="SimSun"/>
          <w:color w:val="667221"/>
          <w:spacing w:val="-5"/>
          <w:w w:val="105"/>
        </w:rPr>
        <w:t xml:space="preserve"> </w:t>
      </w:r>
      <w:r>
        <w:rPr>
          <w:rFonts w:ascii="SimSun"/>
          <w:color w:val="667221"/>
          <w:w w:val="105"/>
        </w:rPr>
        <w:t>=</w:t>
      </w:r>
      <w:r>
        <w:rPr>
          <w:rFonts w:ascii="SimSun"/>
          <w:color w:val="667221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3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667221"/>
          <w:w w:val="105"/>
        </w:rPr>
        <w:t>byrow</w:t>
      </w:r>
      <w:r>
        <w:rPr>
          <w:rFonts w:ascii="SimSun"/>
          <w:color w:val="667221"/>
          <w:spacing w:val="-4"/>
          <w:w w:val="105"/>
        </w:rPr>
        <w:t xml:space="preserve"> </w:t>
      </w:r>
      <w:r>
        <w:rPr>
          <w:rFonts w:ascii="SimSun"/>
          <w:color w:val="667221"/>
          <w:w w:val="105"/>
        </w:rPr>
        <w:t>=</w:t>
      </w:r>
      <w:r>
        <w:rPr>
          <w:rFonts w:ascii="SimSun"/>
          <w:color w:val="667221"/>
          <w:spacing w:val="-4"/>
          <w:w w:val="105"/>
        </w:rPr>
        <w:t xml:space="preserve"> </w:t>
      </w:r>
      <w:r>
        <w:rPr>
          <w:rFonts w:ascii="SimSun"/>
          <w:color w:val="8E5902"/>
          <w:w w:val="105"/>
        </w:rPr>
        <w:t>TRUE</w:t>
      </w:r>
      <w:r>
        <w:rPr>
          <w:rFonts w:ascii="SimSun"/>
          <w:color w:val="003A4F"/>
          <w:w w:val="105"/>
        </w:rPr>
        <w:t>)</w:t>
      </w:r>
    </w:p>
    <w:p>
      <w:pPr>
        <w:pStyle w:val="5"/>
        <w:spacing w:line="276" w:lineRule="exact"/>
        <w:ind w:left="412"/>
        <w:rPr>
          <w:rFonts w:ascii="SimSun"/>
        </w:rPr>
      </w:pPr>
      <w:r>
        <w:rPr>
          <w:rFonts w:ascii="SimSun"/>
          <w:color w:val="003A4F"/>
          <w:w w:val="105"/>
        </w:rPr>
        <w:t>B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003A4F"/>
          <w:w w:val="105"/>
        </w:rPr>
        <w:t>&lt;-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4759AA"/>
          <w:w w:val="105"/>
        </w:rPr>
        <w:t>matrix</w:t>
      </w:r>
      <w:r>
        <w:rPr>
          <w:rFonts w:ascii="SimSun"/>
          <w:color w:val="003A4F"/>
          <w:w w:val="105"/>
        </w:rPr>
        <w:t>(</w:t>
      </w:r>
      <w:r>
        <w:rPr>
          <w:rFonts w:ascii="SimSun"/>
          <w:color w:val="4759AA"/>
          <w:w w:val="105"/>
        </w:rPr>
        <w:t>c</w:t>
      </w:r>
      <w:r>
        <w:rPr>
          <w:rFonts w:ascii="SimSun"/>
          <w:color w:val="003A4F"/>
          <w:w w:val="105"/>
        </w:rPr>
        <w:t>(</w:t>
      </w:r>
      <w:r>
        <w:rPr>
          <w:rFonts w:ascii="SimSun"/>
          <w:color w:val="AD0000"/>
          <w:w w:val="105"/>
        </w:rPr>
        <w:t>1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2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3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4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5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6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7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AD0000"/>
          <w:w w:val="105"/>
        </w:rPr>
        <w:t>8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9</w:t>
      </w:r>
      <w:r>
        <w:rPr>
          <w:rFonts w:ascii="SimSun"/>
          <w:color w:val="003A4F"/>
          <w:w w:val="105"/>
        </w:rPr>
        <w:t>),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667221"/>
          <w:w w:val="105"/>
        </w:rPr>
        <w:t>nrow</w:t>
      </w:r>
      <w:r>
        <w:rPr>
          <w:rFonts w:ascii="SimSun"/>
          <w:color w:val="667221"/>
          <w:spacing w:val="-4"/>
          <w:w w:val="105"/>
        </w:rPr>
        <w:t xml:space="preserve"> </w:t>
      </w:r>
      <w:r>
        <w:rPr>
          <w:rFonts w:ascii="SimSun"/>
          <w:color w:val="667221"/>
          <w:w w:val="105"/>
        </w:rPr>
        <w:t>=</w:t>
      </w:r>
      <w:r>
        <w:rPr>
          <w:rFonts w:ascii="SimSun"/>
          <w:color w:val="667221"/>
          <w:spacing w:val="-5"/>
          <w:w w:val="105"/>
        </w:rPr>
        <w:t xml:space="preserve"> </w:t>
      </w:r>
      <w:r>
        <w:rPr>
          <w:rFonts w:ascii="SimSun"/>
          <w:color w:val="AD0000"/>
          <w:w w:val="105"/>
        </w:rPr>
        <w:t>3</w:t>
      </w:r>
      <w:r>
        <w:rPr>
          <w:rFonts w:ascii="SimSun"/>
          <w:color w:val="003A4F"/>
          <w:w w:val="105"/>
        </w:rPr>
        <w:t>,</w:t>
      </w:r>
      <w:r>
        <w:rPr>
          <w:rFonts w:ascii="SimSun"/>
          <w:color w:val="003A4F"/>
          <w:spacing w:val="-4"/>
          <w:w w:val="105"/>
        </w:rPr>
        <w:t xml:space="preserve"> </w:t>
      </w:r>
      <w:r>
        <w:rPr>
          <w:rFonts w:ascii="SimSun"/>
          <w:color w:val="667221"/>
          <w:w w:val="105"/>
        </w:rPr>
        <w:t>byrow</w:t>
      </w:r>
      <w:r>
        <w:rPr>
          <w:rFonts w:ascii="SimSun"/>
          <w:color w:val="667221"/>
          <w:spacing w:val="-4"/>
          <w:w w:val="105"/>
        </w:rPr>
        <w:t xml:space="preserve"> </w:t>
      </w:r>
      <w:r>
        <w:rPr>
          <w:rFonts w:ascii="SimSun"/>
          <w:color w:val="667221"/>
          <w:w w:val="105"/>
        </w:rPr>
        <w:t>=</w:t>
      </w:r>
      <w:r>
        <w:rPr>
          <w:rFonts w:ascii="SimSun"/>
          <w:color w:val="667221"/>
          <w:spacing w:val="-4"/>
          <w:w w:val="105"/>
        </w:rPr>
        <w:t xml:space="preserve"> </w:t>
      </w:r>
      <w:r>
        <w:rPr>
          <w:rFonts w:ascii="SimSun"/>
          <w:color w:val="8E5902"/>
          <w:w w:val="105"/>
        </w:rPr>
        <w:t>TRUE</w:t>
      </w:r>
      <w:r>
        <w:rPr>
          <w:rFonts w:ascii="SimSun"/>
          <w:color w:val="003A4F"/>
          <w:w w:val="105"/>
        </w:rPr>
        <w:t>)</w:t>
      </w:r>
    </w:p>
    <w:p>
      <w:pPr>
        <w:pStyle w:val="5"/>
        <w:ind w:left="0"/>
        <w:rPr>
          <w:rFonts w:ascii="SimSun"/>
          <w:sz w:val="21"/>
        </w:rPr>
      </w:pPr>
    </w:p>
    <w:p>
      <w:pPr>
        <w:pStyle w:val="5"/>
        <w:spacing w:line="230" w:lineRule="auto"/>
        <w:ind w:left="412" w:right="5411"/>
        <w:rPr>
          <w:rFonts w:ascii="SimSun" w:hAnsi="SimSun"/>
        </w:rPr>
      </w:pPr>
      <w:r>
        <w:rPr>
          <w:rFonts w:ascii="SimSun" w:hAnsi="SimSun"/>
          <w:color w:val="4759AA"/>
          <w:w w:val="105"/>
        </w:rPr>
        <w:t>mult_matrizes</w:t>
      </w:r>
      <w:r>
        <w:rPr>
          <w:rFonts w:ascii="SimSun" w:hAnsi="SimSun"/>
          <w:color w:val="003A4F"/>
          <w:w w:val="105"/>
        </w:rPr>
        <w:t xml:space="preserve">(A, </w:t>
      </w:r>
      <w:r>
        <w:rPr>
          <w:rFonts w:ascii="SimSun" w:hAnsi="SimSun"/>
          <w:color w:val="4759AA"/>
          <w:w w:val="105"/>
        </w:rPr>
        <w:t>t</w:t>
      </w:r>
      <w:r>
        <w:rPr>
          <w:rFonts w:ascii="SimSun" w:hAnsi="SimSun"/>
          <w:color w:val="003A4F"/>
          <w:w w:val="105"/>
        </w:rPr>
        <w:t>(A))</w:t>
      </w:r>
      <w:r>
        <w:rPr>
          <w:rFonts w:ascii="SimSun" w:hAnsi="SimSun"/>
          <w:color w:val="003A4F"/>
          <w:spacing w:val="1"/>
          <w:w w:val="105"/>
        </w:rPr>
        <w:t xml:space="preserve"> </w:t>
      </w:r>
      <w:r>
        <w:rPr>
          <w:rFonts w:ascii="SimSun" w:hAnsi="SimSun"/>
          <w:color w:val="4759AA"/>
          <w:w w:val="105"/>
        </w:rPr>
        <w:t>mult_matrizes</w:t>
      </w:r>
      <w:r>
        <w:rPr>
          <w:rFonts w:ascii="SimSun" w:hAnsi="SimSun"/>
          <w:color w:val="003A4F"/>
          <w:w w:val="105"/>
        </w:rPr>
        <w:t>(A,</w:t>
      </w:r>
      <w:r>
        <w:rPr>
          <w:rFonts w:ascii="SimSun" w:hAnsi="SimSun"/>
          <w:color w:val="003A4F"/>
          <w:spacing w:val="-13"/>
          <w:w w:val="105"/>
        </w:rPr>
        <w:t xml:space="preserve"> </w:t>
      </w:r>
      <w:r>
        <w:rPr>
          <w:rFonts w:ascii="SimSun" w:hAnsi="SimSun"/>
          <w:color w:val="003A4F"/>
          <w:w w:val="105"/>
        </w:rPr>
        <w:t>B)</w:t>
      </w:r>
      <w:r>
        <w:rPr>
          <w:rFonts w:ascii="SimSun" w:hAnsi="SimSun"/>
          <w:color w:val="003A4F"/>
          <w:spacing w:val="-13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#</w:t>
      </w:r>
      <w:r>
        <w:rPr>
          <w:rFonts w:ascii="SimSun" w:hAnsi="SimSun"/>
          <w:color w:val="5E5E5E"/>
          <w:spacing w:val="-13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quais</w:t>
      </w:r>
      <w:r>
        <w:rPr>
          <w:rFonts w:ascii="SimSun" w:hAnsi="SimSun"/>
          <w:color w:val="5E5E5E"/>
          <w:spacing w:val="-13"/>
          <w:w w:val="105"/>
        </w:rPr>
        <w:t xml:space="preserve"> </w:t>
      </w:r>
      <w:r>
        <w:rPr>
          <w:rFonts w:ascii="SimSun" w:hAnsi="SimSun"/>
          <w:color w:val="5E5E5E"/>
          <w:w w:val="105"/>
        </w:rPr>
        <w:t>dimensões?</w:t>
      </w:r>
    </w:p>
    <w:p>
      <w:pPr>
        <w:pStyle w:val="5"/>
        <w:ind w:left="0"/>
        <w:rPr>
          <w:rFonts w:ascii="SimSun"/>
          <w:sz w:val="28"/>
        </w:rPr>
      </w:pPr>
    </w:p>
    <w:p>
      <w:pPr>
        <w:pStyle w:val="2"/>
        <w:spacing w:before="199"/>
        <w:jc w:val="both"/>
      </w:pPr>
      <w:bookmarkStart w:id="3" w:name="Manipulação de Dados:"/>
      <w:bookmarkEnd w:id="3"/>
      <w:r>
        <w:rPr>
          <w:w w:val="90"/>
        </w:rPr>
        <w:t>Manipulação</w:t>
      </w:r>
      <w:r>
        <w:rPr>
          <w:spacing w:val="28"/>
          <w:w w:val="90"/>
        </w:rPr>
        <w:t xml:space="preserve"> </w:t>
      </w:r>
      <w:r>
        <w:rPr>
          <w:w w:val="90"/>
        </w:rPr>
        <w:t>de</w:t>
      </w:r>
      <w:r>
        <w:rPr>
          <w:spacing w:val="28"/>
          <w:w w:val="90"/>
        </w:rPr>
        <w:t xml:space="preserve"> </w:t>
      </w:r>
      <w:r>
        <w:rPr>
          <w:w w:val="90"/>
        </w:rPr>
        <w:t>Dados:</w:t>
      </w:r>
    </w:p>
    <w:p>
      <w:pPr>
        <w:pStyle w:val="8"/>
        <w:numPr>
          <w:ilvl w:val="0"/>
          <w:numId w:val="4"/>
        </w:numPr>
        <w:tabs>
          <w:tab w:val="left" w:pos="675"/>
        </w:tabs>
        <w:spacing w:before="287" w:after="0" w:line="230" w:lineRule="auto"/>
        <w:ind w:left="674" w:right="1111" w:hanging="279"/>
        <w:jc w:val="both"/>
        <w:rPr>
          <w:sz w:val="22"/>
        </w:rPr>
      </w:pPr>
      <w:r>
        <w:rPr>
          <w:sz w:val="22"/>
        </w:rPr>
        <w:t xml:space="preserve">Importe um conjunto de dados do tipo CSV com o comando </w:t>
      </w:r>
      <w:r>
        <w:rPr>
          <w:rFonts w:ascii="SimSun"/>
          <w:sz w:val="22"/>
        </w:rPr>
        <w:t>read.csv()</w:t>
      </w:r>
      <w:r>
        <w:rPr>
          <w:sz w:val="22"/>
        </w:rPr>
        <w:t>.</w:t>
      </w:r>
      <w:r>
        <w:rPr>
          <w:spacing w:val="1"/>
          <w:sz w:val="22"/>
        </w:rPr>
        <w:t xml:space="preserve"> </w:t>
      </w:r>
      <w:r>
        <w:rPr>
          <w:sz w:val="22"/>
        </w:rPr>
        <w:t>Por ex-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emplo, use </w:t>
      </w:r>
      <w:r>
        <w:rPr>
          <w:rFonts w:ascii="SimSun"/>
          <w:sz w:val="22"/>
        </w:rPr>
        <w:t xml:space="preserve">banco_empresas.csv </w:t>
      </w:r>
      <w:r>
        <w:rPr>
          <w:sz w:val="22"/>
        </w:rPr>
        <w:t>da pasta Documentos.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Especifique </w:t>
      </w:r>
      <w:r>
        <w:rPr>
          <w:rFonts w:ascii="SimSun"/>
          <w:sz w:val="22"/>
        </w:rPr>
        <w:t>fileEncoding =</w:t>
      </w:r>
      <w:r>
        <w:rPr>
          <w:rFonts w:ascii="SimSun"/>
          <w:spacing w:val="1"/>
          <w:sz w:val="22"/>
        </w:rPr>
        <w:t xml:space="preserve"> </w:t>
      </w:r>
      <w:r>
        <w:rPr>
          <w:rFonts w:ascii="SimSun"/>
          <w:sz w:val="22"/>
        </w:rPr>
        <w:t>"WINDOWS-1252"</w:t>
      </w:r>
      <w:r>
        <w:rPr>
          <w:sz w:val="22"/>
        </w:rPr>
        <w:t>,</w:t>
      </w:r>
      <w:r>
        <w:rPr>
          <w:spacing w:val="22"/>
          <w:sz w:val="22"/>
        </w:rPr>
        <w:t xml:space="preserve"> </w:t>
      </w:r>
      <w:r>
        <w:rPr>
          <w:rFonts w:ascii="SimSun"/>
          <w:sz w:val="22"/>
        </w:rPr>
        <w:t>check.names</w:t>
      </w:r>
      <w:r>
        <w:rPr>
          <w:rFonts w:ascii="SimSun"/>
          <w:spacing w:val="11"/>
          <w:sz w:val="22"/>
        </w:rPr>
        <w:t xml:space="preserve"> </w:t>
      </w:r>
      <w:r>
        <w:rPr>
          <w:rFonts w:ascii="SimSun"/>
          <w:sz w:val="22"/>
        </w:rPr>
        <w:t>=</w:t>
      </w:r>
      <w:r>
        <w:rPr>
          <w:rFonts w:ascii="SimSun"/>
          <w:spacing w:val="10"/>
          <w:sz w:val="22"/>
        </w:rPr>
        <w:t xml:space="preserve"> </w:t>
      </w:r>
      <w:r>
        <w:rPr>
          <w:rFonts w:ascii="SimSun"/>
          <w:sz w:val="22"/>
        </w:rPr>
        <w:t>F</w:t>
      </w:r>
      <w:r>
        <w:rPr>
          <w:sz w:val="22"/>
        </w:rPr>
        <w:t>,</w:t>
      </w:r>
      <w:r>
        <w:rPr>
          <w:spacing w:val="23"/>
          <w:sz w:val="22"/>
        </w:rPr>
        <w:t xml:space="preserve"> </w:t>
      </w:r>
      <w:r>
        <w:rPr>
          <w:rFonts w:ascii="SimSun"/>
          <w:sz w:val="22"/>
        </w:rPr>
        <w:t>na.strings</w:t>
      </w:r>
      <w:r>
        <w:rPr>
          <w:rFonts w:ascii="SimSun"/>
          <w:spacing w:val="10"/>
          <w:sz w:val="22"/>
        </w:rPr>
        <w:t xml:space="preserve"> </w:t>
      </w:r>
      <w:r>
        <w:rPr>
          <w:rFonts w:ascii="SimSun"/>
          <w:sz w:val="22"/>
        </w:rPr>
        <w:t>=</w:t>
      </w:r>
      <w:r>
        <w:rPr>
          <w:rFonts w:ascii="SimSun"/>
          <w:spacing w:val="10"/>
          <w:sz w:val="22"/>
        </w:rPr>
        <w:t xml:space="preserve"> </w:t>
      </w:r>
      <w:r>
        <w:rPr>
          <w:rFonts w:ascii="SimSun"/>
          <w:sz w:val="22"/>
        </w:rPr>
        <w:t>"-"</w:t>
      </w:r>
      <w:r>
        <w:rPr>
          <w:sz w:val="22"/>
        </w:rPr>
        <w:t>.</w:t>
      </w:r>
    </w:p>
    <w:p>
      <w:pPr>
        <w:pStyle w:val="8"/>
        <w:numPr>
          <w:ilvl w:val="0"/>
          <w:numId w:val="4"/>
        </w:numPr>
        <w:tabs>
          <w:tab w:val="left" w:pos="675"/>
        </w:tabs>
        <w:spacing w:before="11" w:after="0" w:line="259" w:lineRule="auto"/>
        <w:ind w:left="674" w:right="1146" w:hanging="279"/>
        <w:jc w:val="both"/>
        <w:rPr>
          <w:sz w:val="22"/>
        </w:rPr>
      </w:pPr>
      <w:r>
        <w:rPr>
          <w:spacing w:val="-1"/>
          <w:sz w:val="22"/>
        </w:rPr>
        <w:t>Limpe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prepare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os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dados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análise.</w:t>
      </w:r>
      <w:r>
        <w:rPr>
          <w:spacing w:val="16"/>
          <w:sz w:val="22"/>
        </w:rPr>
        <w:t xml:space="preserve"> </w:t>
      </w:r>
      <w:r>
        <w:rPr>
          <w:sz w:val="22"/>
        </w:rPr>
        <w:t>Comente</w:t>
      </w:r>
      <w:r>
        <w:rPr>
          <w:spacing w:val="-4"/>
          <w:sz w:val="22"/>
        </w:rPr>
        <w:t xml:space="preserve"> </w:t>
      </w:r>
      <w:r>
        <w:rPr>
          <w:sz w:val="22"/>
        </w:rPr>
        <w:t>sobre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formato</w:t>
      </w:r>
      <w:r>
        <w:rPr>
          <w:spacing w:val="-4"/>
          <w:sz w:val="22"/>
        </w:rPr>
        <w:t xml:space="preserve"> </w:t>
      </w:r>
      <w:r>
        <w:rPr>
          <w:sz w:val="22"/>
        </w:rPr>
        <w:t>dos</w:t>
      </w:r>
      <w:r>
        <w:rPr>
          <w:spacing w:val="-4"/>
          <w:sz w:val="22"/>
        </w:rPr>
        <w:t xml:space="preserve"> </w:t>
      </w:r>
      <w:r>
        <w:rPr>
          <w:sz w:val="22"/>
        </w:rPr>
        <w:t>dados,</w:t>
      </w:r>
      <w:r>
        <w:rPr>
          <w:spacing w:val="-3"/>
          <w:sz w:val="22"/>
        </w:rPr>
        <w:t xml:space="preserve"> </w:t>
      </w:r>
      <w:r>
        <w:rPr>
          <w:sz w:val="22"/>
        </w:rPr>
        <w:t>vantagens</w:t>
      </w:r>
      <w:r>
        <w:rPr>
          <w:spacing w:val="-51"/>
          <w:sz w:val="22"/>
        </w:rPr>
        <w:t xml:space="preserve"> </w:t>
      </w:r>
      <w:r>
        <w:rPr>
          <w:sz w:val="22"/>
        </w:rPr>
        <w:t>e</w:t>
      </w:r>
      <w:r>
        <w:rPr>
          <w:spacing w:val="16"/>
          <w:sz w:val="22"/>
        </w:rPr>
        <w:t xml:space="preserve"> </w:t>
      </w:r>
      <w:r>
        <w:rPr>
          <w:sz w:val="22"/>
        </w:rPr>
        <w:t>desvantagens</w:t>
      </w:r>
      <w:r>
        <w:rPr>
          <w:spacing w:val="17"/>
          <w:sz w:val="22"/>
        </w:rPr>
        <w:t xml:space="preserve"> </w:t>
      </w:r>
      <w:r>
        <w:rPr>
          <w:sz w:val="22"/>
        </w:rPr>
        <w:t>para</w:t>
      </w:r>
      <w:r>
        <w:rPr>
          <w:spacing w:val="16"/>
          <w:sz w:val="22"/>
        </w:rPr>
        <w:t xml:space="preserve"> </w:t>
      </w:r>
      <w:r>
        <w:rPr>
          <w:sz w:val="22"/>
        </w:rPr>
        <w:t>realizar</w:t>
      </w:r>
      <w:r>
        <w:rPr>
          <w:spacing w:val="17"/>
          <w:sz w:val="22"/>
        </w:rPr>
        <w:t xml:space="preserve"> </w:t>
      </w:r>
      <w:r>
        <w:rPr>
          <w:sz w:val="22"/>
        </w:rPr>
        <w:t>analises.</w:t>
      </w:r>
    </w:p>
    <w:p>
      <w:pPr>
        <w:pStyle w:val="8"/>
        <w:numPr>
          <w:ilvl w:val="0"/>
          <w:numId w:val="4"/>
        </w:numPr>
        <w:tabs>
          <w:tab w:val="left" w:pos="675"/>
        </w:tabs>
        <w:spacing w:before="179" w:after="0" w:line="247" w:lineRule="auto"/>
        <w:ind w:left="674" w:right="1116" w:hanging="279"/>
        <w:jc w:val="left"/>
        <w:rPr>
          <w:sz w:val="22"/>
        </w:rPr>
      </w:pPr>
      <w:r>
        <w:rPr>
          <w:w w:val="95"/>
          <w:sz w:val="22"/>
        </w:rPr>
        <w:t>Utilize</w:t>
      </w:r>
      <w:r>
        <w:rPr>
          <w:spacing w:val="35"/>
          <w:w w:val="95"/>
          <w:sz w:val="22"/>
        </w:rPr>
        <w:t xml:space="preserve"> </w:t>
      </w:r>
      <w:r>
        <w:rPr>
          <w:w w:val="95"/>
          <w:sz w:val="22"/>
        </w:rPr>
        <w:t>o</w:t>
      </w:r>
      <w:r>
        <w:rPr>
          <w:spacing w:val="37"/>
          <w:w w:val="95"/>
          <w:sz w:val="22"/>
        </w:rPr>
        <w:t xml:space="preserve"> </w:t>
      </w:r>
      <w:r>
        <w:rPr>
          <w:w w:val="95"/>
          <w:sz w:val="22"/>
        </w:rPr>
        <w:t>pacote</w:t>
      </w:r>
      <w:r>
        <w:rPr>
          <w:spacing w:val="37"/>
          <w:w w:val="95"/>
          <w:sz w:val="22"/>
        </w:rPr>
        <w:t xml:space="preserve"> </w:t>
      </w:r>
      <w:r>
        <w:rPr>
          <w:rFonts w:ascii="SimSun" w:hAnsi="SimSun"/>
          <w:w w:val="95"/>
          <w:sz w:val="22"/>
        </w:rPr>
        <w:t>dplyr</w:t>
      </w:r>
      <w:r>
        <w:rPr>
          <w:rFonts w:ascii="SimSun" w:hAnsi="SimSun"/>
          <w:spacing w:val="-18"/>
          <w:w w:val="95"/>
          <w:sz w:val="22"/>
        </w:rPr>
        <w:t xml:space="preserve"> </w:t>
      </w:r>
      <w:r>
        <w:rPr>
          <w:w w:val="95"/>
          <w:sz w:val="22"/>
        </w:rPr>
        <w:t>para</w:t>
      </w:r>
      <w:r>
        <w:rPr>
          <w:spacing w:val="36"/>
          <w:w w:val="95"/>
          <w:sz w:val="22"/>
        </w:rPr>
        <w:t xml:space="preserve"> </w:t>
      </w:r>
      <w:r>
        <w:rPr>
          <w:w w:val="95"/>
          <w:sz w:val="22"/>
        </w:rPr>
        <w:t>realizar</w:t>
      </w:r>
      <w:r>
        <w:rPr>
          <w:spacing w:val="37"/>
          <w:w w:val="95"/>
          <w:sz w:val="22"/>
        </w:rPr>
        <w:t xml:space="preserve"> </w:t>
      </w:r>
      <w:r>
        <w:rPr>
          <w:w w:val="95"/>
          <w:sz w:val="22"/>
        </w:rPr>
        <w:t>operações</w:t>
      </w:r>
      <w:r>
        <w:rPr>
          <w:spacing w:val="37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35"/>
          <w:w w:val="95"/>
          <w:sz w:val="22"/>
        </w:rPr>
        <w:t xml:space="preserve"> </w:t>
      </w:r>
      <w:r>
        <w:rPr>
          <w:w w:val="95"/>
          <w:sz w:val="22"/>
        </w:rPr>
        <w:t>manipulação</w:t>
      </w:r>
      <w:r>
        <w:rPr>
          <w:spacing w:val="37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37"/>
          <w:w w:val="95"/>
          <w:sz w:val="22"/>
        </w:rPr>
        <w:t xml:space="preserve"> </w:t>
      </w:r>
      <w:r>
        <w:rPr>
          <w:w w:val="95"/>
          <w:sz w:val="22"/>
        </w:rPr>
        <w:t>dados.</w:t>
      </w:r>
      <w:r>
        <w:rPr>
          <w:spacing w:val="28"/>
          <w:w w:val="95"/>
          <w:sz w:val="22"/>
        </w:rPr>
        <w:t xml:space="preserve"> </w:t>
      </w:r>
      <w:r>
        <w:rPr>
          <w:w w:val="95"/>
          <w:sz w:val="22"/>
        </w:rPr>
        <w:t>Por</w:t>
      </w:r>
      <w:r>
        <w:rPr>
          <w:spacing w:val="36"/>
          <w:w w:val="95"/>
          <w:sz w:val="22"/>
        </w:rPr>
        <w:t xml:space="preserve"> </w:t>
      </w:r>
      <w:r>
        <w:rPr>
          <w:w w:val="95"/>
          <w:sz w:val="22"/>
        </w:rPr>
        <w:t>exemplo,</w:t>
      </w:r>
      <w:r>
        <w:rPr>
          <w:spacing w:val="-48"/>
          <w:w w:val="95"/>
          <w:sz w:val="22"/>
        </w:rPr>
        <w:t xml:space="preserve"> </w:t>
      </w:r>
      <w:r>
        <w:rPr>
          <w:sz w:val="22"/>
        </w:rPr>
        <w:t>calcular</w:t>
      </w:r>
      <w:r>
        <w:rPr>
          <w:spacing w:val="16"/>
          <w:sz w:val="22"/>
        </w:rPr>
        <w:t xml:space="preserve"> </w:t>
      </w:r>
      <w:r>
        <w:rPr>
          <w:sz w:val="22"/>
        </w:rPr>
        <w:t>estatísticas</w:t>
      </w:r>
      <w:r>
        <w:rPr>
          <w:spacing w:val="17"/>
          <w:sz w:val="22"/>
        </w:rPr>
        <w:t xml:space="preserve"> </w:t>
      </w:r>
      <w:r>
        <w:rPr>
          <w:sz w:val="22"/>
        </w:rPr>
        <w:t>descritivas</w:t>
      </w:r>
      <w:r>
        <w:rPr>
          <w:spacing w:val="17"/>
          <w:sz w:val="22"/>
        </w:rPr>
        <w:t xml:space="preserve"> </w:t>
      </w:r>
      <w:r>
        <w:rPr>
          <w:sz w:val="22"/>
        </w:rPr>
        <w:t>por</w:t>
      </w:r>
      <w:r>
        <w:rPr>
          <w:spacing w:val="16"/>
          <w:sz w:val="22"/>
        </w:rPr>
        <w:t xml:space="preserve"> </w:t>
      </w:r>
      <w:r>
        <w:rPr>
          <w:sz w:val="22"/>
        </w:rPr>
        <w:t>setores</w:t>
      </w:r>
    </w:p>
    <w:p>
      <w:pPr>
        <w:pStyle w:val="8"/>
        <w:numPr>
          <w:ilvl w:val="0"/>
          <w:numId w:val="4"/>
        </w:numPr>
        <w:tabs>
          <w:tab w:val="left" w:pos="667"/>
        </w:tabs>
        <w:spacing w:before="0" w:after="0" w:line="271" w:lineRule="exact"/>
        <w:ind w:left="666" w:right="0" w:hanging="272"/>
        <w:jc w:val="left"/>
        <w:rPr>
          <w:rFonts w:ascii="SimSun" w:hAnsi="SimSun"/>
          <w:sz w:val="22"/>
        </w:rPr>
      </w:pPr>
      <w:r>
        <w:rPr>
          <w:w w:val="95"/>
          <w:sz w:val="22"/>
        </w:rPr>
        <w:t>Transforme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o</w:t>
      </w:r>
      <w:r>
        <w:rPr>
          <w:spacing w:val="25"/>
          <w:w w:val="95"/>
          <w:sz w:val="22"/>
        </w:rPr>
        <w:t xml:space="preserve"> </w:t>
      </w:r>
      <w:r>
        <w:rPr>
          <w:w w:val="95"/>
          <w:sz w:val="22"/>
        </w:rPr>
        <w:t>banco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25"/>
          <w:w w:val="95"/>
          <w:sz w:val="22"/>
        </w:rPr>
        <w:t xml:space="preserve"> </w:t>
      </w:r>
      <w:r>
        <w:rPr>
          <w:w w:val="95"/>
          <w:sz w:val="22"/>
        </w:rPr>
        <w:t>dados</w:t>
      </w:r>
      <w:r>
        <w:rPr>
          <w:spacing w:val="25"/>
          <w:w w:val="95"/>
          <w:sz w:val="22"/>
        </w:rPr>
        <w:t xml:space="preserve"> </w:t>
      </w:r>
      <w:r>
        <w:rPr>
          <w:w w:val="95"/>
          <w:sz w:val="22"/>
        </w:rPr>
        <w:t>para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formato</w:t>
      </w:r>
      <w:r>
        <w:rPr>
          <w:spacing w:val="25"/>
          <w:w w:val="95"/>
          <w:sz w:val="22"/>
        </w:rPr>
        <w:t xml:space="preserve"> </w:t>
      </w:r>
      <w:r>
        <w:rPr>
          <w:rFonts w:ascii="SimSun" w:hAnsi="SimSun"/>
          <w:w w:val="95"/>
          <w:sz w:val="22"/>
        </w:rPr>
        <w:t>long</w:t>
      </w:r>
      <w:r>
        <w:rPr>
          <w:rFonts w:ascii="SimSun" w:hAnsi="SimSun"/>
          <w:spacing w:val="-30"/>
          <w:w w:val="95"/>
          <w:sz w:val="22"/>
        </w:rPr>
        <w:t xml:space="preserve"> </w:t>
      </w:r>
      <w:r>
        <w:rPr>
          <w:w w:val="95"/>
          <w:sz w:val="22"/>
        </w:rPr>
        <w:t>usando</w:t>
      </w:r>
      <w:r>
        <w:rPr>
          <w:spacing w:val="25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função</w:t>
      </w:r>
      <w:r>
        <w:rPr>
          <w:spacing w:val="25"/>
          <w:w w:val="95"/>
          <w:sz w:val="22"/>
        </w:rPr>
        <w:t xml:space="preserve"> </w:t>
      </w:r>
      <w:r>
        <w:rPr>
          <w:rFonts w:ascii="SimSun" w:hAnsi="SimSun"/>
          <w:w w:val="95"/>
          <w:sz w:val="22"/>
        </w:rPr>
        <w:t>pivot_longer(-(1:3),names_sep</w:t>
      </w:r>
    </w:p>
    <w:p>
      <w:pPr>
        <w:pStyle w:val="5"/>
        <w:spacing w:line="254" w:lineRule="auto"/>
        <w:ind w:left="649" w:right="1115" w:firstLine="25"/>
        <w:jc w:val="both"/>
      </w:pPr>
      <w:r>
        <w:rPr>
          <w:rFonts w:ascii="SimSun" w:hAnsi="SimSun"/>
        </w:rPr>
        <w:t>="_",names_to = c(".value", "Ano"))</w:t>
      </w:r>
      <w:r>
        <w:t>. Para isso antes de executar esse código será</w:t>
      </w:r>
      <w:r>
        <w:rPr>
          <w:spacing w:val="1"/>
        </w:rPr>
        <w:t xml:space="preserve"> </w:t>
      </w:r>
      <w:r>
        <w:rPr>
          <w:w w:val="95"/>
        </w:rPr>
        <w:t>necessário alterar os nomes das colunas de interesse para o formato “NomeVariavel_Ano”</w:t>
      </w:r>
      <w:r>
        <w:rPr>
          <w:spacing w:val="1"/>
          <w:w w:val="95"/>
        </w:rPr>
        <w:t xml:space="preserve"> </w:t>
      </w:r>
      <w:r>
        <w:t>(i.e:</w:t>
      </w:r>
      <w:r>
        <w:rPr>
          <w:spacing w:val="43"/>
        </w:rPr>
        <w:t xml:space="preserve"> </w:t>
      </w:r>
      <w:r>
        <w:t>“Ativo.Tot_2015”)</w:t>
      </w:r>
    </w:p>
    <w:p>
      <w:pPr>
        <w:pStyle w:val="8"/>
        <w:numPr>
          <w:ilvl w:val="0"/>
          <w:numId w:val="4"/>
        </w:numPr>
        <w:tabs>
          <w:tab w:val="left" w:pos="675"/>
        </w:tabs>
        <w:spacing w:before="0" w:after="0" w:line="259" w:lineRule="auto"/>
        <w:ind w:left="674" w:right="1147" w:hanging="279"/>
        <w:jc w:val="left"/>
        <w:rPr>
          <w:sz w:val="22"/>
        </w:rPr>
      </w:pPr>
      <w:r>
        <w:rPr>
          <w:sz w:val="22"/>
        </w:rPr>
        <w:t>Considere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Retorno</w:t>
      </w:r>
      <w:r>
        <w:rPr>
          <w:spacing w:val="-3"/>
          <w:sz w:val="22"/>
        </w:rPr>
        <w:t xml:space="preserve"> </w:t>
      </w:r>
      <w:r>
        <w:rPr>
          <w:sz w:val="22"/>
        </w:rPr>
        <w:t>EBIT</w:t>
      </w:r>
      <w:r>
        <w:rPr>
          <w:spacing w:val="-2"/>
          <w:sz w:val="22"/>
        </w:rPr>
        <w:t xml:space="preserve"> </w:t>
      </w:r>
      <w:r>
        <w:rPr>
          <w:sz w:val="22"/>
        </w:rPr>
        <w:t>sobre</w:t>
      </w:r>
      <w:r>
        <w:rPr>
          <w:spacing w:val="-3"/>
          <w:sz w:val="22"/>
        </w:rPr>
        <w:t xml:space="preserve"> </w:t>
      </w:r>
      <w:r>
        <w:rPr>
          <w:sz w:val="22"/>
        </w:rPr>
        <w:t>Ativos</w:t>
      </w:r>
      <w:r>
        <w:rPr>
          <w:spacing w:val="-3"/>
          <w:sz w:val="22"/>
        </w:rPr>
        <w:t xml:space="preserve"> </w:t>
      </w:r>
      <w:r>
        <w:rPr>
          <w:sz w:val="22"/>
        </w:rPr>
        <w:t>(uma</w:t>
      </w:r>
      <w:r>
        <w:rPr>
          <w:spacing w:val="-2"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 xml:space="preserve">proxy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retorno</w:t>
      </w:r>
      <w:r>
        <w:rPr>
          <w:spacing w:val="-4"/>
          <w:sz w:val="22"/>
        </w:rPr>
        <w:t xml:space="preserve"> </w:t>
      </w:r>
      <w:r>
        <w:rPr>
          <w:sz w:val="22"/>
        </w:rPr>
        <w:t>sobre</w:t>
      </w:r>
      <w:r>
        <w:rPr>
          <w:spacing w:val="-3"/>
          <w:sz w:val="22"/>
        </w:rPr>
        <w:t xml:space="preserve"> </w:t>
      </w:r>
      <w:r>
        <w:rPr>
          <w:sz w:val="22"/>
        </w:rPr>
        <w:t>o</w:t>
      </w:r>
      <w:r>
        <w:rPr>
          <w:spacing w:val="-2"/>
          <w:sz w:val="22"/>
        </w:rPr>
        <w:t xml:space="preserve"> </w:t>
      </w:r>
      <w:r>
        <w:rPr>
          <w:sz w:val="22"/>
        </w:rPr>
        <w:t>investimento),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50"/>
          <w:sz w:val="22"/>
        </w:rPr>
        <w:t xml:space="preserve"> </w:t>
      </w:r>
      <w:r>
        <w:rPr>
          <w:sz w:val="22"/>
        </w:rPr>
        <w:t>analise</w:t>
      </w:r>
      <w:r>
        <w:rPr>
          <w:spacing w:val="8"/>
          <w:sz w:val="22"/>
        </w:rPr>
        <w:t xml:space="preserve"> </w:t>
      </w:r>
      <w:r>
        <w:rPr>
          <w:sz w:val="22"/>
        </w:rPr>
        <w:t>as</w:t>
      </w:r>
      <w:r>
        <w:rPr>
          <w:spacing w:val="9"/>
          <w:sz w:val="22"/>
        </w:rPr>
        <w:t xml:space="preserve"> </w:t>
      </w:r>
      <w:r>
        <w:rPr>
          <w:sz w:val="22"/>
        </w:rPr>
        <w:t>estatísticas</w:t>
      </w:r>
      <w:r>
        <w:rPr>
          <w:spacing w:val="9"/>
          <w:sz w:val="22"/>
        </w:rPr>
        <w:t xml:space="preserve"> </w:t>
      </w:r>
      <w:r>
        <w:rPr>
          <w:sz w:val="22"/>
        </w:rPr>
        <w:t>descritivas,</w:t>
      </w:r>
      <w:r>
        <w:rPr>
          <w:spacing w:val="9"/>
          <w:sz w:val="22"/>
        </w:rPr>
        <w:t xml:space="preserve"> </w:t>
      </w:r>
      <w:r>
        <w:rPr>
          <w:sz w:val="22"/>
        </w:rPr>
        <w:t>para</w:t>
      </w:r>
      <w:r>
        <w:rPr>
          <w:spacing w:val="9"/>
          <w:sz w:val="22"/>
        </w:rPr>
        <w:t xml:space="preserve"> </w:t>
      </w:r>
      <w:r>
        <w:rPr>
          <w:sz w:val="22"/>
        </w:rPr>
        <w:t>todo</w:t>
      </w:r>
      <w:r>
        <w:rPr>
          <w:spacing w:val="9"/>
          <w:sz w:val="22"/>
        </w:rPr>
        <w:t xml:space="preserve"> </w:t>
      </w:r>
      <w:r>
        <w:rPr>
          <w:sz w:val="22"/>
        </w:rPr>
        <w:t>o</w:t>
      </w:r>
      <w:r>
        <w:rPr>
          <w:spacing w:val="9"/>
          <w:sz w:val="22"/>
        </w:rPr>
        <w:t xml:space="preserve"> </w:t>
      </w:r>
      <w:r>
        <w:rPr>
          <w:sz w:val="22"/>
        </w:rPr>
        <w:t>banco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9"/>
          <w:sz w:val="22"/>
        </w:rPr>
        <w:t xml:space="preserve"> </w:t>
      </w:r>
      <w:r>
        <w:rPr>
          <w:sz w:val="22"/>
        </w:rPr>
        <w:t>dados</w:t>
      </w:r>
      <w:r>
        <w:rPr>
          <w:spacing w:val="9"/>
          <w:sz w:val="22"/>
        </w:rPr>
        <w:t xml:space="preserve"> </w:t>
      </w:r>
      <w:r>
        <w:rPr>
          <w:sz w:val="22"/>
        </w:rPr>
        <w:t>e</w:t>
      </w:r>
      <w:r>
        <w:rPr>
          <w:spacing w:val="9"/>
          <w:sz w:val="22"/>
        </w:rPr>
        <w:t xml:space="preserve"> </w:t>
      </w:r>
      <w:r>
        <w:rPr>
          <w:sz w:val="22"/>
        </w:rPr>
        <w:t>por</w:t>
      </w:r>
      <w:r>
        <w:rPr>
          <w:spacing w:val="9"/>
          <w:sz w:val="22"/>
        </w:rPr>
        <w:t xml:space="preserve"> </w:t>
      </w:r>
      <w:r>
        <w:rPr>
          <w:sz w:val="22"/>
        </w:rPr>
        <w:t>setores.</w:t>
      </w:r>
    </w:p>
    <w:p>
      <w:pPr>
        <w:pStyle w:val="8"/>
        <w:numPr>
          <w:ilvl w:val="0"/>
          <w:numId w:val="4"/>
        </w:numPr>
        <w:tabs>
          <w:tab w:val="left" w:pos="675"/>
        </w:tabs>
        <w:spacing w:before="0" w:after="0" w:line="240" w:lineRule="auto"/>
        <w:ind w:left="674" w:right="0" w:hanging="280"/>
        <w:jc w:val="left"/>
        <w:rPr>
          <w:sz w:val="22"/>
        </w:rPr>
      </w:pPr>
      <w:r>
        <w:rPr>
          <w:w w:val="95"/>
          <w:sz w:val="22"/>
        </w:rPr>
        <w:t>Encontre</w:t>
      </w:r>
      <w:r>
        <w:rPr>
          <w:spacing w:val="16"/>
          <w:w w:val="95"/>
          <w:sz w:val="22"/>
        </w:rPr>
        <w:t xml:space="preserve"> </w:t>
      </w:r>
      <w:r>
        <w:rPr>
          <w:w w:val="95"/>
          <w:sz w:val="22"/>
        </w:rPr>
        <w:t>as</w:t>
      </w:r>
      <w:r>
        <w:rPr>
          <w:spacing w:val="17"/>
          <w:w w:val="95"/>
          <w:sz w:val="22"/>
        </w:rPr>
        <w:t xml:space="preserve"> </w:t>
      </w:r>
      <w:r>
        <w:rPr>
          <w:w w:val="95"/>
          <w:sz w:val="22"/>
        </w:rPr>
        <w:t>10</w:t>
      </w:r>
      <w:r>
        <w:rPr>
          <w:spacing w:val="17"/>
          <w:w w:val="95"/>
          <w:sz w:val="22"/>
        </w:rPr>
        <w:t xml:space="preserve"> </w:t>
      </w:r>
      <w:r>
        <w:rPr>
          <w:w w:val="95"/>
          <w:sz w:val="22"/>
        </w:rPr>
        <w:t>empresas</w:t>
      </w:r>
      <w:r>
        <w:rPr>
          <w:spacing w:val="17"/>
          <w:w w:val="95"/>
          <w:sz w:val="22"/>
        </w:rPr>
        <w:t xml:space="preserve"> </w:t>
      </w:r>
      <w:r>
        <w:rPr>
          <w:w w:val="95"/>
          <w:sz w:val="22"/>
        </w:rPr>
        <w:t>com</w:t>
      </w:r>
      <w:r>
        <w:rPr>
          <w:spacing w:val="16"/>
          <w:w w:val="95"/>
          <w:sz w:val="22"/>
        </w:rPr>
        <w:t xml:space="preserve"> </w:t>
      </w:r>
      <w:r>
        <w:rPr>
          <w:w w:val="95"/>
          <w:sz w:val="22"/>
        </w:rPr>
        <w:t>melhores</w:t>
      </w:r>
      <w:r>
        <w:rPr>
          <w:spacing w:val="17"/>
          <w:w w:val="95"/>
          <w:sz w:val="22"/>
        </w:rPr>
        <w:t xml:space="preserve"> </w:t>
      </w:r>
      <w:r>
        <w:rPr>
          <w:w w:val="95"/>
          <w:sz w:val="22"/>
        </w:rPr>
        <w:t>e</w:t>
      </w:r>
      <w:r>
        <w:rPr>
          <w:spacing w:val="17"/>
          <w:w w:val="95"/>
          <w:sz w:val="22"/>
        </w:rPr>
        <w:t xml:space="preserve"> </w:t>
      </w:r>
      <w:r>
        <w:rPr>
          <w:w w:val="95"/>
          <w:sz w:val="22"/>
        </w:rPr>
        <w:t>piores</w:t>
      </w:r>
      <w:r>
        <w:rPr>
          <w:spacing w:val="17"/>
          <w:w w:val="95"/>
          <w:sz w:val="22"/>
        </w:rPr>
        <w:t xml:space="preserve"> </w:t>
      </w:r>
      <w:r>
        <w:rPr>
          <w:w w:val="95"/>
          <w:sz w:val="22"/>
        </w:rPr>
        <w:t>retornos.</w:t>
      </w:r>
    </w:p>
    <w:p>
      <w:pPr>
        <w:pStyle w:val="8"/>
        <w:numPr>
          <w:ilvl w:val="0"/>
          <w:numId w:val="4"/>
        </w:numPr>
        <w:tabs>
          <w:tab w:val="left" w:pos="675"/>
        </w:tabs>
        <w:spacing w:before="16" w:after="0" w:line="240" w:lineRule="auto"/>
        <w:ind w:left="674" w:right="0" w:hanging="280"/>
        <w:jc w:val="left"/>
        <w:rPr>
          <w:sz w:val="22"/>
        </w:rPr>
      </w:pPr>
      <w:r>
        <w:rPr>
          <w:sz w:val="22"/>
        </w:rPr>
        <w:t>Elabore</w:t>
      </w:r>
      <w:r>
        <w:rPr>
          <w:spacing w:val="-4"/>
          <w:sz w:val="22"/>
        </w:rPr>
        <w:t xml:space="preserve"> </w:t>
      </w:r>
      <w:r>
        <w:rPr>
          <w:sz w:val="22"/>
        </w:rPr>
        <w:t>um</w:t>
      </w:r>
      <w:r>
        <w:rPr>
          <w:spacing w:val="-3"/>
          <w:sz w:val="22"/>
        </w:rPr>
        <w:t xml:space="preserve"> </w:t>
      </w:r>
      <w:r>
        <w:rPr>
          <w:sz w:val="22"/>
        </w:rPr>
        <w:t>texto</w:t>
      </w:r>
      <w:r>
        <w:rPr>
          <w:spacing w:val="-4"/>
          <w:sz w:val="22"/>
        </w:rPr>
        <w:t xml:space="preserve"> </w:t>
      </w:r>
      <w:r>
        <w:rPr>
          <w:sz w:val="22"/>
        </w:rPr>
        <w:t>interpretando</w:t>
      </w:r>
      <w:r>
        <w:rPr>
          <w:spacing w:val="-3"/>
          <w:sz w:val="22"/>
        </w:rPr>
        <w:t xml:space="preserve"> </w:t>
      </w:r>
      <w:r>
        <w:rPr>
          <w:sz w:val="22"/>
        </w:rPr>
        <w:t>os</w:t>
      </w:r>
      <w:r>
        <w:rPr>
          <w:spacing w:val="-3"/>
          <w:sz w:val="22"/>
        </w:rPr>
        <w:t xml:space="preserve"> </w:t>
      </w:r>
      <w:r>
        <w:rPr>
          <w:sz w:val="22"/>
        </w:rPr>
        <w:t>resultados</w:t>
      </w:r>
      <w:r>
        <w:rPr>
          <w:spacing w:val="-4"/>
          <w:sz w:val="22"/>
        </w:rPr>
        <w:t xml:space="preserve"> </w:t>
      </w:r>
      <w:r>
        <w:rPr>
          <w:sz w:val="22"/>
        </w:rPr>
        <w:t>dos</w:t>
      </w:r>
      <w:r>
        <w:rPr>
          <w:spacing w:val="-3"/>
          <w:sz w:val="22"/>
        </w:rPr>
        <w:t xml:space="preserve"> </w:t>
      </w:r>
      <w:r>
        <w:rPr>
          <w:sz w:val="22"/>
        </w:rPr>
        <w:t>cálculos</w:t>
      </w:r>
      <w:r>
        <w:rPr>
          <w:spacing w:val="-4"/>
          <w:sz w:val="22"/>
        </w:rPr>
        <w:t xml:space="preserve"> </w:t>
      </w:r>
      <w:r>
        <w:rPr>
          <w:sz w:val="22"/>
        </w:rPr>
        <w:t>em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z w:val="22"/>
        </w:rPr>
        <w:t>6.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40" w:right="520" w:bottom="2080" w:left="1540" w:header="0" w:footer="1897" w:gutter="0"/>
          <w:cols w:space="720" w:num="1"/>
        </w:sectPr>
      </w:pPr>
    </w:p>
    <w:p>
      <w:pPr>
        <w:pStyle w:val="2"/>
        <w:spacing w:before="119"/>
      </w:pPr>
      <w:bookmarkStart w:id="4" w:name="Visualização de Dados:"/>
      <w:bookmarkEnd w:id="4"/>
      <w:r>
        <w:rPr>
          <w:w w:val="90"/>
        </w:rPr>
        <w:t>Visualização</w:t>
      </w:r>
      <w:r>
        <w:rPr>
          <w:spacing w:val="18"/>
          <w:w w:val="90"/>
        </w:rPr>
        <w:t xml:space="preserve"> </w:t>
      </w:r>
      <w:r>
        <w:rPr>
          <w:w w:val="90"/>
        </w:rPr>
        <w:t>de</w:t>
      </w:r>
      <w:r>
        <w:rPr>
          <w:spacing w:val="18"/>
          <w:w w:val="90"/>
        </w:rPr>
        <w:t xml:space="preserve"> </w:t>
      </w:r>
      <w:r>
        <w:rPr>
          <w:w w:val="90"/>
        </w:rPr>
        <w:t>Dados:</w:t>
      </w:r>
    </w:p>
    <w:p>
      <w:pPr>
        <w:pStyle w:val="8"/>
        <w:numPr>
          <w:ilvl w:val="0"/>
          <w:numId w:val="5"/>
        </w:numPr>
        <w:tabs>
          <w:tab w:val="left" w:pos="675"/>
        </w:tabs>
        <w:spacing w:before="287" w:after="0" w:line="230" w:lineRule="auto"/>
        <w:ind w:left="674" w:right="1147" w:hanging="279"/>
        <w:jc w:val="left"/>
        <w:rPr>
          <w:sz w:val="22"/>
        </w:rPr>
      </w:pPr>
      <w:r>
        <w:rPr>
          <w:sz w:val="22"/>
        </w:rPr>
        <w:t>Crie</w:t>
      </w:r>
      <w:r>
        <w:rPr>
          <w:spacing w:val="15"/>
          <w:sz w:val="22"/>
        </w:rPr>
        <w:t xml:space="preserve"> </w:t>
      </w:r>
      <w:r>
        <w:rPr>
          <w:sz w:val="22"/>
        </w:rPr>
        <w:t>gráficos</w:t>
      </w:r>
      <w:r>
        <w:rPr>
          <w:spacing w:val="15"/>
          <w:sz w:val="22"/>
        </w:rPr>
        <w:t xml:space="preserve"> </w:t>
      </w:r>
      <w:r>
        <w:rPr>
          <w:sz w:val="22"/>
        </w:rPr>
        <w:t>de</w:t>
      </w:r>
      <w:r>
        <w:rPr>
          <w:spacing w:val="15"/>
          <w:sz w:val="22"/>
        </w:rPr>
        <w:t xml:space="preserve"> </w:t>
      </w:r>
      <w:r>
        <w:rPr>
          <w:sz w:val="22"/>
        </w:rPr>
        <w:t>dispersão</w:t>
      </w:r>
      <w:r>
        <w:rPr>
          <w:spacing w:val="15"/>
          <w:sz w:val="22"/>
        </w:rPr>
        <w:t xml:space="preserve"> </w:t>
      </w:r>
      <w:r>
        <w:rPr>
          <w:sz w:val="22"/>
        </w:rPr>
        <w:t>com</w:t>
      </w:r>
      <w:r>
        <w:rPr>
          <w:spacing w:val="15"/>
          <w:sz w:val="22"/>
        </w:rPr>
        <w:t xml:space="preserve"> </w:t>
      </w:r>
      <w:r>
        <w:rPr>
          <w:sz w:val="22"/>
        </w:rPr>
        <w:t>o</w:t>
      </w:r>
      <w:r>
        <w:rPr>
          <w:spacing w:val="15"/>
          <w:sz w:val="22"/>
        </w:rPr>
        <w:t xml:space="preserve"> </w:t>
      </w:r>
      <w:r>
        <w:rPr>
          <w:sz w:val="22"/>
        </w:rPr>
        <w:t>comando</w:t>
      </w:r>
      <w:r>
        <w:rPr>
          <w:spacing w:val="16"/>
          <w:sz w:val="22"/>
        </w:rPr>
        <w:t xml:space="preserve"> </w:t>
      </w:r>
      <w:r>
        <w:rPr>
          <w:rFonts w:ascii="SimSun" w:hAnsi="SimSun"/>
          <w:sz w:val="22"/>
        </w:rPr>
        <w:t>plot()</w:t>
      </w:r>
      <w:r>
        <w:rPr>
          <w:sz w:val="22"/>
        </w:rPr>
        <w:t>.</w:t>
      </w:r>
      <w:r>
        <w:rPr>
          <w:spacing w:val="7"/>
          <w:sz w:val="22"/>
        </w:rPr>
        <w:t xml:space="preserve"> </w:t>
      </w:r>
      <w:r>
        <w:rPr>
          <w:sz w:val="22"/>
        </w:rPr>
        <w:t>Use</w:t>
      </w:r>
      <w:r>
        <w:rPr>
          <w:spacing w:val="15"/>
          <w:sz w:val="22"/>
        </w:rPr>
        <w:t xml:space="preserve"> </w:t>
      </w:r>
      <w:r>
        <w:rPr>
          <w:sz w:val="22"/>
        </w:rPr>
        <w:t>o</w:t>
      </w:r>
      <w:r>
        <w:rPr>
          <w:spacing w:val="15"/>
          <w:sz w:val="22"/>
        </w:rPr>
        <w:t xml:space="preserve"> </w:t>
      </w:r>
      <w:r>
        <w:rPr>
          <w:sz w:val="22"/>
        </w:rPr>
        <w:t>banco</w:t>
      </w:r>
      <w:r>
        <w:rPr>
          <w:spacing w:val="15"/>
          <w:sz w:val="22"/>
        </w:rPr>
        <w:t xml:space="preserve"> </w:t>
      </w:r>
      <w:r>
        <w:rPr>
          <w:sz w:val="22"/>
        </w:rPr>
        <w:t>de</w:t>
      </w:r>
      <w:r>
        <w:rPr>
          <w:spacing w:val="15"/>
          <w:sz w:val="22"/>
        </w:rPr>
        <w:t xml:space="preserve"> </w:t>
      </w:r>
      <w:r>
        <w:rPr>
          <w:sz w:val="22"/>
        </w:rPr>
        <w:t>dados</w:t>
      </w:r>
      <w:r>
        <w:rPr>
          <w:spacing w:val="15"/>
          <w:sz w:val="22"/>
        </w:rPr>
        <w:t xml:space="preserve"> </w:t>
      </w:r>
      <w:r>
        <w:rPr>
          <w:sz w:val="22"/>
        </w:rPr>
        <w:t>da</w:t>
      </w:r>
      <w:r>
        <w:rPr>
          <w:spacing w:val="16"/>
          <w:sz w:val="22"/>
        </w:rPr>
        <w:t xml:space="preserve"> </w:t>
      </w:r>
      <w:r>
        <w:rPr>
          <w:sz w:val="22"/>
        </w:rPr>
        <w:t>questão</w:t>
      </w:r>
      <w:r>
        <w:rPr>
          <w:spacing w:val="-51"/>
          <w:sz w:val="22"/>
        </w:rPr>
        <w:t xml:space="preserve"> </w:t>
      </w:r>
      <w:r>
        <w:rPr>
          <w:w w:val="95"/>
          <w:sz w:val="22"/>
        </w:rPr>
        <w:t>anterior</w:t>
      </w:r>
      <w:r>
        <w:rPr>
          <w:spacing w:val="32"/>
          <w:w w:val="95"/>
          <w:sz w:val="22"/>
        </w:rPr>
        <w:t xml:space="preserve"> </w:t>
      </w:r>
      <w:r>
        <w:rPr>
          <w:rFonts w:ascii="SimSun" w:hAnsi="SimSun"/>
          <w:w w:val="95"/>
          <w:sz w:val="22"/>
        </w:rPr>
        <w:t>banco_empresas.csv</w:t>
      </w:r>
      <w:r>
        <w:rPr>
          <w:rFonts w:ascii="SimSun" w:hAnsi="SimSun"/>
          <w:spacing w:val="-22"/>
          <w:w w:val="95"/>
          <w:sz w:val="22"/>
        </w:rPr>
        <w:t xml:space="preserve"> </w:t>
      </w:r>
      <w:r>
        <w:rPr>
          <w:w w:val="95"/>
          <w:sz w:val="22"/>
        </w:rPr>
        <w:t>em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formato</w:t>
      </w:r>
      <w:r>
        <w:rPr>
          <w:spacing w:val="32"/>
          <w:w w:val="95"/>
          <w:sz w:val="22"/>
        </w:rPr>
        <w:t xml:space="preserve"> </w:t>
      </w:r>
      <w:r>
        <w:rPr>
          <w:rFonts w:ascii="SimSun" w:hAnsi="SimSun"/>
          <w:w w:val="95"/>
          <w:sz w:val="22"/>
        </w:rPr>
        <w:t>long</w:t>
      </w:r>
      <w:r>
        <w:rPr>
          <w:w w:val="95"/>
          <w:sz w:val="22"/>
        </w:rPr>
        <w:t>para</w:t>
      </w:r>
      <w:r>
        <w:rPr>
          <w:spacing w:val="33"/>
          <w:w w:val="95"/>
          <w:sz w:val="22"/>
        </w:rPr>
        <w:t xml:space="preserve"> </w:t>
      </w:r>
      <w:r>
        <w:rPr>
          <w:w w:val="95"/>
          <w:sz w:val="22"/>
        </w:rPr>
        <w:t>as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questões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desta</w:t>
      </w:r>
      <w:r>
        <w:rPr>
          <w:spacing w:val="32"/>
          <w:w w:val="95"/>
          <w:sz w:val="22"/>
        </w:rPr>
        <w:t xml:space="preserve"> </w:t>
      </w:r>
      <w:r>
        <w:rPr>
          <w:w w:val="95"/>
          <w:sz w:val="22"/>
        </w:rPr>
        <w:t>seção.</w:t>
      </w:r>
    </w:p>
    <w:p>
      <w:pPr>
        <w:pStyle w:val="8"/>
        <w:numPr>
          <w:ilvl w:val="0"/>
          <w:numId w:val="5"/>
        </w:numPr>
        <w:tabs>
          <w:tab w:val="left" w:pos="675"/>
        </w:tabs>
        <w:spacing w:before="0" w:after="0" w:line="268" w:lineRule="exact"/>
        <w:ind w:left="674" w:right="0" w:hanging="280"/>
        <w:jc w:val="left"/>
        <w:rPr>
          <w:sz w:val="22"/>
        </w:rPr>
      </w:pPr>
      <w:r>
        <w:rPr>
          <w:sz w:val="22"/>
        </w:rPr>
        <w:t>Crie</w:t>
      </w:r>
      <w:r>
        <w:rPr>
          <w:spacing w:val="-3"/>
          <w:sz w:val="22"/>
        </w:rPr>
        <w:t xml:space="preserve"> </w:t>
      </w:r>
      <w:r>
        <w:rPr>
          <w:sz w:val="22"/>
        </w:rPr>
        <w:t>histogramas</w:t>
      </w:r>
      <w:r>
        <w:rPr>
          <w:spacing w:val="-3"/>
          <w:sz w:val="22"/>
        </w:rPr>
        <w:t xml:space="preserve"> </w:t>
      </w:r>
      <w:r>
        <w:rPr>
          <w:sz w:val="22"/>
        </w:rPr>
        <w:t>com</w:t>
      </w:r>
      <w:r>
        <w:rPr>
          <w:spacing w:val="-3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comando</w:t>
      </w:r>
      <w:r>
        <w:rPr>
          <w:spacing w:val="-2"/>
          <w:sz w:val="22"/>
        </w:rPr>
        <w:t xml:space="preserve"> </w:t>
      </w:r>
      <w:r>
        <w:rPr>
          <w:rFonts w:ascii="SimSun"/>
          <w:sz w:val="22"/>
        </w:rPr>
        <w:t>hist()</w:t>
      </w:r>
      <w:r>
        <w:rPr>
          <w:sz w:val="22"/>
        </w:rPr>
        <w:t>.</w:t>
      </w:r>
    </w:p>
    <w:p>
      <w:pPr>
        <w:pStyle w:val="8"/>
        <w:numPr>
          <w:ilvl w:val="0"/>
          <w:numId w:val="5"/>
        </w:numPr>
        <w:tabs>
          <w:tab w:val="left" w:pos="675"/>
        </w:tabs>
        <w:spacing w:before="0" w:after="0" w:line="271" w:lineRule="exact"/>
        <w:ind w:left="674" w:right="0" w:hanging="280"/>
        <w:jc w:val="left"/>
        <w:rPr>
          <w:sz w:val="22"/>
        </w:rPr>
      </w:pPr>
      <w:r>
        <w:rPr>
          <w:sz w:val="22"/>
        </w:rPr>
        <w:t>Crie</w:t>
      </w:r>
      <w:r>
        <w:rPr>
          <w:spacing w:val="5"/>
          <w:sz w:val="22"/>
        </w:rPr>
        <w:t xml:space="preserve"> </w:t>
      </w:r>
      <w:r>
        <w:rPr>
          <w:sz w:val="22"/>
        </w:rPr>
        <w:t>boxplots</w:t>
      </w:r>
      <w:r>
        <w:rPr>
          <w:spacing w:val="6"/>
          <w:sz w:val="22"/>
        </w:rPr>
        <w:t xml:space="preserve"> </w:t>
      </w:r>
      <w:r>
        <w:rPr>
          <w:sz w:val="22"/>
        </w:rPr>
        <w:t>com</w:t>
      </w:r>
      <w:r>
        <w:rPr>
          <w:spacing w:val="6"/>
          <w:sz w:val="22"/>
        </w:rPr>
        <w:t xml:space="preserve"> </w:t>
      </w:r>
      <w:r>
        <w:rPr>
          <w:sz w:val="22"/>
        </w:rPr>
        <w:t>o</w:t>
      </w:r>
      <w:r>
        <w:rPr>
          <w:spacing w:val="5"/>
          <w:sz w:val="22"/>
        </w:rPr>
        <w:t xml:space="preserve"> </w:t>
      </w:r>
      <w:r>
        <w:rPr>
          <w:sz w:val="22"/>
        </w:rPr>
        <w:t>comando</w:t>
      </w:r>
      <w:r>
        <w:rPr>
          <w:spacing w:val="6"/>
          <w:sz w:val="22"/>
        </w:rPr>
        <w:t xml:space="preserve"> </w:t>
      </w:r>
      <w:r>
        <w:rPr>
          <w:rFonts w:ascii="SimSun"/>
          <w:sz w:val="22"/>
        </w:rPr>
        <w:t>boxplot()</w:t>
      </w:r>
      <w:r>
        <w:rPr>
          <w:sz w:val="22"/>
        </w:rPr>
        <w:t>.</w:t>
      </w:r>
    </w:p>
    <w:p>
      <w:pPr>
        <w:pStyle w:val="8"/>
        <w:numPr>
          <w:ilvl w:val="0"/>
          <w:numId w:val="5"/>
        </w:numPr>
        <w:tabs>
          <w:tab w:val="left" w:pos="675"/>
        </w:tabs>
        <w:spacing w:before="0" w:after="0" w:line="276" w:lineRule="exact"/>
        <w:ind w:left="674" w:right="0" w:hanging="280"/>
        <w:jc w:val="left"/>
        <w:rPr>
          <w:sz w:val="22"/>
        </w:rPr>
      </w:pPr>
      <w:r>
        <w:rPr>
          <w:w w:val="95"/>
          <w:sz w:val="22"/>
        </w:rPr>
        <w:t>Utilize</w:t>
      </w:r>
      <w:r>
        <w:rPr>
          <w:spacing w:val="33"/>
          <w:w w:val="95"/>
          <w:sz w:val="22"/>
        </w:rPr>
        <w:t xml:space="preserve"> </w:t>
      </w:r>
      <w:r>
        <w:rPr>
          <w:w w:val="95"/>
          <w:sz w:val="22"/>
        </w:rPr>
        <w:t>o</w:t>
      </w:r>
      <w:r>
        <w:rPr>
          <w:spacing w:val="33"/>
          <w:w w:val="95"/>
          <w:sz w:val="22"/>
        </w:rPr>
        <w:t xml:space="preserve"> </w:t>
      </w:r>
      <w:r>
        <w:rPr>
          <w:w w:val="95"/>
          <w:sz w:val="22"/>
        </w:rPr>
        <w:t>pacote</w:t>
      </w:r>
      <w:r>
        <w:rPr>
          <w:spacing w:val="33"/>
          <w:w w:val="95"/>
          <w:sz w:val="22"/>
        </w:rPr>
        <w:t xml:space="preserve"> </w:t>
      </w:r>
      <w:r>
        <w:rPr>
          <w:rFonts w:ascii="SimSun" w:hAnsi="SimSun"/>
          <w:w w:val="95"/>
          <w:sz w:val="22"/>
        </w:rPr>
        <w:t>ggplot2</w:t>
      </w:r>
      <w:r>
        <w:rPr>
          <w:rFonts w:ascii="SimSun" w:hAnsi="SimSun"/>
          <w:spacing w:val="-21"/>
          <w:w w:val="95"/>
          <w:sz w:val="22"/>
        </w:rPr>
        <w:t xml:space="preserve"> </w:t>
      </w:r>
      <w:r>
        <w:rPr>
          <w:w w:val="95"/>
          <w:sz w:val="22"/>
        </w:rPr>
        <w:t>para</w:t>
      </w:r>
      <w:r>
        <w:rPr>
          <w:spacing w:val="33"/>
          <w:w w:val="95"/>
          <w:sz w:val="22"/>
        </w:rPr>
        <w:t xml:space="preserve"> </w:t>
      </w:r>
      <w:r>
        <w:rPr>
          <w:w w:val="95"/>
          <w:sz w:val="22"/>
        </w:rPr>
        <w:t>criar</w:t>
      </w:r>
      <w:r>
        <w:rPr>
          <w:spacing w:val="33"/>
          <w:w w:val="95"/>
          <w:sz w:val="22"/>
        </w:rPr>
        <w:t xml:space="preserve"> </w:t>
      </w:r>
      <w:r>
        <w:rPr>
          <w:w w:val="95"/>
          <w:sz w:val="22"/>
        </w:rPr>
        <w:t>gráficos</w:t>
      </w:r>
      <w:r>
        <w:rPr>
          <w:spacing w:val="34"/>
          <w:w w:val="95"/>
          <w:sz w:val="22"/>
        </w:rPr>
        <w:t xml:space="preserve"> </w:t>
      </w:r>
      <w:r>
        <w:rPr>
          <w:w w:val="95"/>
          <w:sz w:val="22"/>
        </w:rPr>
        <w:t>mais</w:t>
      </w:r>
      <w:r>
        <w:rPr>
          <w:spacing w:val="33"/>
          <w:w w:val="95"/>
          <w:sz w:val="22"/>
        </w:rPr>
        <w:t xml:space="preserve"> </w:t>
      </w:r>
      <w:r>
        <w:rPr>
          <w:w w:val="95"/>
          <w:sz w:val="22"/>
        </w:rPr>
        <w:t>personalizados.</w:t>
      </w:r>
    </w:p>
    <w:p>
      <w:pPr>
        <w:pStyle w:val="8"/>
        <w:numPr>
          <w:ilvl w:val="0"/>
          <w:numId w:val="5"/>
        </w:numPr>
        <w:tabs>
          <w:tab w:val="left" w:pos="675"/>
        </w:tabs>
        <w:spacing w:before="7" w:after="0" w:line="240" w:lineRule="auto"/>
        <w:ind w:left="674" w:right="0" w:hanging="280"/>
        <w:jc w:val="left"/>
        <w:rPr>
          <w:sz w:val="22"/>
        </w:rPr>
      </w:pPr>
      <w:r>
        <w:rPr>
          <w:sz w:val="22"/>
        </w:rPr>
        <w:t>Responda:</w:t>
      </w:r>
    </w:p>
    <w:p>
      <w:pPr>
        <w:pStyle w:val="8"/>
        <w:numPr>
          <w:ilvl w:val="0"/>
          <w:numId w:val="6"/>
        </w:numPr>
        <w:tabs>
          <w:tab w:val="left" w:pos="675"/>
        </w:tabs>
        <w:spacing w:before="216" w:after="0" w:line="240" w:lineRule="auto"/>
        <w:ind w:left="674" w:right="0" w:hanging="280"/>
        <w:jc w:val="left"/>
        <w:rPr>
          <w:sz w:val="22"/>
        </w:rPr>
      </w:pPr>
      <w:r>
        <w:rPr>
          <w:sz w:val="22"/>
        </w:rPr>
        <w:t>Como é a distribuição</w:t>
      </w:r>
      <w:r>
        <w:rPr>
          <w:spacing w:val="1"/>
          <w:sz w:val="22"/>
        </w:rPr>
        <w:t xml:space="preserve"> </w:t>
      </w:r>
      <w:r>
        <w:rPr>
          <w:sz w:val="22"/>
        </w:rPr>
        <w:t>das variáves ?</w:t>
      </w:r>
    </w:p>
    <w:p>
      <w:pPr>
        <w:pStyle w:val="8"/>
        <w:numPr>
          <w:ilvl w:val="0"/>
          <w:numId w:val="6"/>
        </w:numPr>
        <w:tabs>
          <w:tab w:val="left" w:pos="675"/>
        </w:tabs>
        <w:spacing w:before="21" w:after="0" w:line="240" w:lineRule="auto"/>
        <w:ind w:left="674" w:right="0" w:hanging="280"/>
        <w:jc w:val="left"/>
        <w:rPr>
          <w:sz w:val="22"/>
        </w:rPr>
      </w:pPr>
      <w:r>
        <w:rPr>
          <w:sz w:val="22"/>
        </w:rPr>
        <w:t>Qual</w:t>
      </w:r>
      <w:r>
        <w:rPr>
          <w:spacing w:val="2"/>
          <w:sz w:val="22"/>
        </w:rPr>
        <w:t xml:space="preserve"> </w:t>
      </w:r>
      <w:r>
        <w:rPr>
          <w:sz w:val="22"/>
        </w:rPr>
        <w:t>o</w:t>
      </w:r>
      <w:r>
        <w:rPr>
          <w:spacing w:val="2"/>
          <w:sz w:val="22"/>
        </w:rPr>
        <w:t xml:space="preserve"> </w:t>
      </w:r>
      <w:r>
        <w:rPr>
          <w:sz w:val="22"/>
        </w:rPr>
        <w:t>tipo</w:t>
      </w:r>
      <w:r>
        <w:rPr>
          <w:spacing w:val="2"/>
          <w:sz w:val="22"/>
        </w:rPr>
        <w:t xml:space="preserve"> </w:t>
      </w:r>
      <w:r>
        <w:rPr>
          <w:sz w:val="22"/>
        </w:rPr>
        <w:t>de</w:t>
      </w:r>
      <w:r>
        <w:rPr>
          <w:spacing w:val="2"/>
          <w:sz w:val="22"/>
        </w:rPr>
        <w:t xml:space="preserve"> </w:t>
      </w:r>
      <w:r>
        <w:rPr>
          <w:sz w:val="22"/>
        </w:rPr>
        <w:t>relação</w:t>
      </w:r>
      <w:r>
        <w:rPr>
          <w:spacing w:val="2"/>
          <w:sz w:val="22"/>
        </w:rPr>
        <w:t xml:space="preserve"> </w:t>
      </w:r>
      <w:r>
        <w:rPr>
          <w:sz w:val="22"/>
        </w:rPr>
        <w:t>entre</w:t>
      </w:r>
      <w:r>
        <w:rPr>
          <w:spacing w:val="2"/>
          <w:sz w:val="22"/>
        </w:rPr>
        <w:t xml:space="preserve"> </w:t>
      </w:r>
      <w:r>
        <w:rPr>
          <w:sz w:val="22"/>
        </w:rPr>
        <w:t>as</w:t>
      </w:r>
      <w:r>
        <w:rPr>
          <w:spacing w:val="1"/>
          <w:sz w:val="22"/>
        </w:rPr>
        <w:t xml:space="preserve"> </w:t>
      </w:r>
      <w:r>
        <w:rPr>
          <w:sz w:val="22"/>
        </w:rPr>
        <w:t>variáveis</w:t>
      </w:r>
      <w:r>
        <w:rPr>
          <w:spacing w:val="2"/>
          <w:sz w:val="22"/>
        </w:rPr>
        <w:t xml:space="preserve"> </w:t>
      </w:r>
      <w:r>
        <w:rPr>
          <w:sz w:val="22"/>
        </w:rPr>
        <w:t>?</w:t>
      </w:r>
    </w:p>
    <w:p>
      <w:pPr>
        <w:pStyle w:val="5"/>
        <w:spacing w:before="1"/>
        <w:ind w:left="0"/>
        <w:rPr>
          <w:sz w:val="39"/>
        </w:rPr>
      </w:pPr>
    </w:p>
    <w:p>
      <w:pPr>
        <w:spacing w:before="0"/>
        <w:ind w:left="129" w:right="0" w:firstLine="0"/>
        <w:jc w:val="left"/>
        <w:rPr>
          <w:rFonts w:ascii="Tahoma"/>
          <w:b/>
          <w:sz w:val="22"/>
        </w:rPr>
      </w:pPr>
      <w:bookmarkStart w:id="5" w:name="Lembre-se:"/>
      <w:bookmarkEnd w:id="5"/>
      <w:r>
        <w:rPr>
          <w:rFonts w:ascii="Tahoma"/>
          <w:b/>
          <w:w w:val="95"/>
          <w:sz w:val="22"/>
        </w:rPr>
        <w:t>Lembre-se:</w:t>
      </w:r>
    </w:p>
    <w:p>
      <w:pPr>
        <w:pStyle w:val="5"/>
        <w:spacing w:before="10"/>
        <w:ind w:left="0"/>
        <w:rPr>
          <w:rFonts w:ascii="Tahoma"/>
          <w:b/>
          <w:sz w:val="24"/>
        </w:rPr>
      </w:pPr>
    </w:p>
    <w:p>
      <w:pPr>
        <w:pStyle w:val="8"/>
        <w:numPr>
          <w:ilvl w:val="0"/>
          <w:numId w:val="6"/>
        </w:numPr>
        <w:tabs>
          <w:tab w:val="left" w:pos="667"/>
        </w:tabs>
        <w:spacing w:before="0" w:after="0" w:line="259" w:lineRule="auto"/>
        <w:ind w:left="674" w:right="1147" w:hanging="279"/>
        <w:jc w:val="left"/>
        <w:rPr>
          <w:sz w:val="22"/>
        </w:rPr>
      </w:pP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prática</w:t>
      </w:r>
      <w:r>
        <w:rPr>
          <w:spacing w:val="21"/>
          <w:sz w:val="22"/>
        </w:rPr>
        <w:t xml:space="preserve"> </w:t>
      </w:r>
      <w:r>
        <w:rPr>
          <w:sz w:val="22"/>
        </w:rPr>
        <w:t>leva</w:t>
      </w:r>
      <w:r>
        <w:rPr>
          <w:spacing w:val="21"/>
          <w:sz w:val="22"/>
        </w:rPr>
        <w:t xml:space="preserve"> </w:t>
      </w:r>
      <w:r>
        <w:rPr>
          <w:sz w:val="22"/>
        </w:rPr>
        <w:t>à</w:t>
      </w:r>
      <w:r>
        <w:rPr>
          <w:spacing w:val="21"/>
          <w:sz w:val="22"/>
        </w:rPr>
        <w:t xml:space="preserve"> </w:t>
      </w:r>
      <w:r>
        <w:rPr>
          <w:sz w:val="22"/>
        </w:rPr>
        <w:t>perfeição.</w:t>
      </w:r>
      <w:r>
        <w:rPr>
          <w:spacing w:val="25"/>
          <w:sz w:val="22"/>
        </w:rPr>
        <w:t xml:space="preserve"> </w:t>
      </w:r>
      <w:r>
        <w:rPr>
          <w:sz w:val="22"/>
        </w:rPr>
        <w:t>Não</w:t>
      </w:r>
      <w:r>
        <w:rPr>
          <w:spacing w:val="21"/>
          <w:sz w:val="22"/>
        </w:rPr>
        <w:t xml:space="preserve"> </w:t>
      </w:r>
      <w:r>
        <w:rPr>
          <w:sz w:val="22"/>
        </w:rPr>
        <w:t>desista</w:t>
      </w:r>
      <w:r>
        <w:rPr>
          <w:spacing w:val="21"/>
          <w:sz w:val="22"/>
        </w:rPr>
        <w:t xml:space="preserve"> </w:t>
      </w:r>
      <w:r>
        <w:rPr>
          <w:sz w:val="22"/>
        </w:rPr>
        <w:t>se</w:t>
      </w:r>
      <w:r>
        <w:rPr>
          <w:spacing w:val="21"/>
          <w:sz w:val="22"/>
        </w:rPr>
        <w:t xml:space="preserve"> </w:t>
      </w:r>
      <w:r>
        <w:rPr>
          <w:sz w:val="22"/>
        </w:rPr>
        <w:t>você</w:t>
      </w:r>
      <w:r>
        <w:rPr>
          <w:spacing w:val="21"/>
          <w:sz w:val="22"/>
        </w:rPr>
        <w:t xml:space="preserve"> </w:t>
      </w:r>
      <w:r>
        <w:rPr>
          <w:sz w:val="22"/>
        </w:rPr>
        <w:t>encontrar</w:t>
      </w:r>
      <w:r>
        <w:rPr>
          <w:spacing w:val="20"/>
          <w:sz w:val="22"/>
        </w:rPr>
        <w:t xml:space="preserve"> </w:t>
      </w:r>
      <w:r>
        <w:rPr>
          <w:sz w:val="22"/>
        </w:rPr>
        <w:t>dificuldades.</w:t>
      </w:r>
      <w:r>
        <w:rPr>
          <w:spacing w:val="25"/>
          <w:sz w:val="22"/>
        </w:rPr>
        <w:t xml:space="preserve"> </w:t>
      </w:r>
      <w:r>
        <w:rPr>
          <w:sz w:val="22"/>
        </w:rPr>
        <w:t>Comece</w:t>
      </w:r>
      <w:r>
        <w:rPr>
          <w:spacing w:val="21"/>
          <w:sz w:val="22"/>
        </w:rPr>
        <w:t xml:space="preserve"> </w:t>
      </w:r>
      <w:r>
        <w:rPr>
          <w:sz w:val="22"/>
        </w:rPr>
        <w:t>com</w:t>
      </w:r>
      <w:r>
        <w:rPr>
          <w:spacing w:val="-51"/>
          <w:sz w:val="22"/>
        </w:rPr>
        <w:t xml:space="preserve"> </w:t>
      </w:r>
      <w:r>
        <w:rPr>
          <w:sz w:val="22"/>
        </w:rPr>
        <w:t>exercícios</w:t>
      </w:r>
      <w:r>
        <w:rPr>
          <w:spacing w:val="5"/>
          <w:sz w:val="22"/>
        </w:rPr>
        <w:t xml:space="preserve"> </w:t>
      </w:r>
      <w:r>
        <w:rPr>
          <w:sz w:val="22"/>
        </w:rPr>
        <w:t>simples</w:t>
      </w:r>
      <w:r>
        <w:rPr>
          <w:spacing w:val="6"/>
          <w:sz w:val="22"/>
        </w:rPr>
        <w:t xml:space="preserve"> </w:t>
      </w:r>
      <w:r>
        <w:rPr>
          <w:sz w:val="22"/>
        </w:rPr>
        <w:t>e</w:t>
      </w:r>
      <w:r>
        <w:rPr>
          <w:spacing w:val="6"/>
          <w:sz w:val="22"/>
        </w:rPr>
        <w:t xml:space="preserve"> </w:t>
      </w:r>
      <w:r>
        <w:rPr>
          <w:sz w:val="22"/>
        </w:rPr>
        <w:t>avance</w:t>
      </w:r>
      <w:r>
        <w:rPr>
          <w:spacing w:val="6"/>
          <w:sz w:val="22"/>
        </w:rPr>
        <w:t xml:space="preserve"> </w:t>
      </w:r>
      <w:r>
        <w:rPr>
          <w:sz w:val="22"/>
        </w:rPr>
        <w:t>gradualmente</w:t>
      </w:r>
      <w:r>
        <w:rPr>
          <w:spacing w:val="6"/>
          <w:sz w:val="22"/>
        </w:rPr>
        <w:t xml:space="preserve"> </w:t>
      </w:r>
      <w:r>
        <w:rPr>
          <w:sz w:val="22"/>
        </w:rPr>
        <w:t>para</w:t>
      </w:r>
      <w:r>
        <w:rPr>
          <w:spacing w:val="5"/>
          <w:sz w:val="22"/>
        </w:rPr>
        <w:t xml:space="preserve"> </w:t>
      </w:r>
      <w:r>
        <w:rPr>
          <w:sz w:val="22"/>
        </w:rPr>
        <w:t>exercícios</w:t>
      </w:r>
      <w:r>
        <w:rPr>
          <w:spacing w:val="6"/>
          <w:sz w:val="22"/>
        </w:rPr>
        <w:t xml:space="preserve"> </w:t>
      </w:r>
      <w:r>
        <w:rPr>
          <w:sz w:val="22"/>
        </w:rPr>
        <w:t>mais</w:t>
      </w:r>
      <w:r>
        <w:rPr>
          <w:spacing w:val="6"/>
          <w:sz w:val="22"/>
        </w:rPr>
        <w:t xml:space="preserve"> </w:t>
      </w:r>
      <w:r>
        <w:rPr>
          <w:sz w:val="22"/>
        </w:rPr>
        <w:t>complexos.</w:t>
      </w:r>
    </w:p>
    <w:p>
      <w:pPr>
        <w:pStyle w:val="8"/>
        <w:numPr>
          <w:ilvl w:val="0"/>
          <w:numId w:val="6"/>
        </w:numPr>
        <w:tabs>
          <w:tab w:val="left" w:pos="675"/>
        </w:tabs>
        <w:spacing w:before="0" w:after="0" w:line="266" w:lineRule="exact"/>
        <w:ind w:left="674" w:right="0" w:hanging="280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14"/>
          <w:sz w:val="22"/>
        </w:rPr>
        <w:t xml:space="preserve"> </w:t>
      </w:r>
      <w:r>
        <w:rPr>
          <w:sz w:val="22"/>
        </w:rPr>
        <w:t>a</w:t>
      </w:r>
      <w:r>
        <w:rPr>
          <w:spacing w:val="14"/>
          <w:sz w:val="22"/>
        </w:rPr>
        <w:t xml:space="preserve"> </w:t>
      </w:r>
      <w:r>
        <w:rPr>
          <w:sz w:val="22"/>
        </w:rPr>
        <w:t>ajuda</w:t>
      </w:r>
      <w:r>
        <w:rPr>
          <w:spacing w:val="14"/>
          <w:sz w:val="22"/>
        </w:rPr>
        <w:t xml:space="preserve"> </w:t>
      </w:r>
      <w:r>
        <w:rPr>
          <w:sz w:val="22"/>
        </w:rPr>
        <w:t>online</w:t>
      </w:r>
      <w:r>
        <w:rPr>
          <w:spacing w:val="14"/>
          <w:sz w:val="22"/>
        </w:rPr>
        <w:t xml:space="preserve"> </w:t>
      </w:r>
      <w:r>
        <w:rPr>
          <w:sz w:val="22"/>
        </w:rPr>
        <w:t>(</w:t>
      </w:r>
      <w:r>
        <w:rPr>
          <w:rFonts w:ascii="SimSun" w:hAnsi="SimSun"/>
          <w:sz w:val="22"/>
        </w:rPr>
        <w:t>help()</w:t>
      </w:r>
      <w:r>
        <w:rPr>
          <w:sz w:val="22"/>
        </w:rPr>
        <w:t>)</w:t>
      </w:r>
      <w:r>
        <w:rPr>
          <w:spacing w:val="15"/>
          <w:sz w:val="22"/>
        </w:rPr>
        <w:t xml:space="preserve"> </w:t>
      </w:r>
      <w:r>
        <w:rPr>
          <w:sz w:val="22"/>
        </w:rPr>
        <w:t>e</w:t>
      </w:r>
      <w:r>
        <w:rPr>
          <w:spacing w:val="14"/>
          <w:sz w:val="22"/>
        </w:rPr>
        <w:t xml:space="preserve"> </w:t>
      </w:r>
      <w:r>
        <w:rPr>
          <w:sz w:val="22"/>
        </w:rPr>
        <w:t>a</w:t>
      </w:r>
      <w:r>
        <w:rPr>
          <w:spacing w:val="14"/>
          <w:sz w:val="22"/>
        </w:rPr>
        <w:t xml:space="preserve"> </w:t>
      </w:r>
      <w:r>
        <w:rPr>
          <w:sz w:val="22"/>
        </w:rPr>
        <w:t>documentação</w:t>
      </w:r>
      <w:r>
        <w:rPr>
          <w:spacing w:val="14"/>
          <w:sz w:val="22"/>
        </w:rPr>
        <w:t xml:space="preserve"> </w:t>
      </w:r>
      <w:r>
        <w:rPr>
          <w:sz w:val="22"/>
        </w:rPr>
        <w:t>dos</w:t>
      </w:r>
      <w:r>
        <w:rPr>
          <w:spacing w:val="15"/>
          <w:sz w:val="22"/>
        </w:rPr>
        <w:t xml:space="preserve"> </w:t>
      </w:r>
      <w:r>
        <w:rPr>
          <w:sz w:val="22"/>
        </w:rPr>
        <w:t>pacotes</w:t>
      </w:r>
      <w:r>
        <w:rPr>
          <w:spacing w:val="14"/>
          <w:sz w:val="22"/>
        </w:rPr>
        <w:t xml:space="preserve"> </w:t>
      </w:r>
      <w:r>
        <w:rPr>
          <w:sz w:val="22"/>
        </w:rPr>
        <w:t>para</w:t>
      </w:r>
      <w:r>
        <w:rPr>
          <w:spacing w:val="14"/>
          <w:sz w:val="22"/>
        </w:rPr>
        <w:t xml:space="preserve"> </w:t>
      </w:r>
      <w:r>
        <w:rPr>
          <w:sz w:val="22"/>
        </w:rPr>
        <w:t>aprender</w:t>
      </w:r>
      <w:r>
        <w:rPr>
          <w:spacing w:val="14"/>
          <w:sz w:val="22"/>
        </w:rPr>
        <w:t xml:space="preserve"> </w:t>
      </w:r>
      <w:r>
        <w:rPr>
          <w:sz w:val="22"/>
        </w:rPr>
        <w:t>sobre</w:t>
      </w:r>
      <w:r>
        <w:rPr>
          <w:spacing w:val="15"/>
          <w:sz w:val="22"/>
        </w:rPr>
        <w:t xml:space="preserve"> </w:t>
      </w:r>
      <w:r>
        <w:rPr>
          <w:sz w:val="22"/>
        </w:rPr>
        <w:t>as</w:t>
      </w:r>
    </w:p>
    <w:p>
      <w:pPr>
        <w:pStyle w:val="5"/>
        <w:spacing w:before="8"/>
      </w:pPr>
      <w:r>
        <w:rPr>
          <w:w w:val="95"/>
        </w:rPr>
        <w:t>funções</w:t>
      </w:r>
      <w:r>
        <w:rPr>
          <w:spacing w:val="17"/>
          <w:w w:val="95"/>
        </w:rPr>
        <w:t xml:space="preserve"> </w:t>
      </w:r>
      <w:r>
        <w:rPr>
          <w:w w:val="95"/>
        </w:rPr>
        <w:t>disponíveis.</w:t>
      </w:r>
    </w:p>
    <w:p>
      <w:pPr>
        <w:pStyle w:val="8"/>
        <w:numPr>
          <w:ilvl w:val="0"/>
          <w:numId w:val="6"/>
        </w:numPr>
        <w:tabs>
          <w:tab w:val="left" w:pos="675"/>
        </w:tabs>
        <w:spacing w:before="3" w:after="0" w:line="240" w:lineRule="auto"/>
        <w:ind w:left="674" w:right="0" w:hanging="280"/>
        <w:jc w:val="left"/>
        <w:rPr>
          <w:sz w:val="22"/>
        </w:rPr>
      </w:pPr>
      <w:r>
        <w:rPr>
          <w:w w:val="95"/>
          <w:sz w:val="22"/>
        </w:rPr>
        <w:t>Pratique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com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frequência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para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desenvolver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suas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habilidades</w:t>
      </w:r>
      <w:r>
        <w:rPr>
          <w:spacing w:val="24"/>
          <w:w w:val="95"/>
          <w:sz w:val="22"/>
        </w:rPr>
        <w:t xml:space="preserve"> </w:t>
      </w:r>
      <w:r>
        <w:rPr>
          <w:w w:val="95"/>
          <w:sz w:val="22"/>
        </w:rPr>
        <w:t>em</w:t>
      </w:r>
      <w:r>
        <w:rPr>
          <w:spacing w:val="24"/>
          <w:w w:val="95"/>
          <w:sz w:val="22"/>
        </w:rPr>
        <w:t xml:space="preserve"> </w:t>
      </w:r>
      <w:r>
        <w:rPr>
          <w:rFonts w:ascii="SimSun" w:hAnsi="SimSun"/>
          <w:w w:val="95"/>
          <w:sz w:val="22"/>
        </w:rPr>
        <w:t>R</w:t>
      </w:r>
      <w:r>
        <w:rPr>
          <w:w w:val="95"/>
          <w:sz w:val="22"/>
        </w:rPr>
        <w:t>.</w:t>
      </w:r>
    </w:p>
    <w:p>
      <w:pPr>
        <w:pStyle w:val="8"/>
        <w:numPr>
          <w:ilvl w:val="0"/>
          <w:numId w:val="6"/>
        </w:numPr>
        <w:tabs>
          <w:tab w:val="left" w:pos="667"/>
        </w:tabs>
        <w:spacing w:before="7" w:after="0" w:line="259" w:lineRule="auto"/>
        <w:ind w:left="674" w:right="1146" w:hanging="279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comunidade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R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é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muito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ativa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está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sempre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disposta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ajudar.  Participe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comunidades</w:t>
      </w:r>
      <w:r>
        <w:rPr>
          <w:spacing w:val="-48"/>
          <w:w w:val="95"/>
          <w:sz w:val="22"/>
        </w:rPr>
        <w:t xml:space="preserve"> </w:t>
      </w:r>
      <w:r>
        <w:rPr>
          <w:sz w:val="22"/>
        </w:rPr>
        <w:t>online</w:t>
      </w:r>
      <w:r>
        <w:rPr>
          <w:spacing w:val="15"/>
          <w:sz w:val="22"/>
        </w:rPr>
        <w:t xml:space="preserve"> </w:t>
      </w:r>
      <w:r>
        <w:rPr>
          <w:sz w:val="22"/>
        </w:rPr>
        <w:t>de</w:t>
      </w:r>
      <w:r>
        <w:rPr>
          <w:spacing w:val="15"/>
          <w:sz w:val="22"/>
        </w:rPr>
        <w:t xml:space="preserve"> </w:t>
      </w:r>
      <w:r>
        <w:rPr>
          <w:sz w:val="22"/>
        </w:rPr>
        <w:t>usuários</w:t>
      </w:r>
      <w:r>
        <w:rPr>
          <w:spacing w:val="15"/>
          <w:sz w:val="22"/>
        </w:rPr>
        <w:t xml:space="preserve"> </w:t>
      </w:r>
      <w:r>
        <w:rPr>
          <w:sz w:val="22"/>
        </w:rPr>
        <w:t>do</w:t>
      </w:r>
      <w:r>
        <w:rPr>
          <w:spacing w:val="15"/>
          <w:sz w:val="22"/>
        </w:rPr>
        <w:t xml:space="preserve"> </w:t>
      </w:r>
      <w:r>
        <w:rPr>
          <w:sz w:val="22"/>
        </w:rPr>
        <w:t>R</w:t>
      </w:r>
      <w:r>
        <w:rPr>
          <w:spacing w:val="15"/>
          <w:sz w:val="22"/>
        </w:rPr>
        <w:t xml:space="preserve"> </w:t>
      </w:r>
      <w:r>
        <w:rPr>
          <w:sz w:val="22"/>
        </w:rPr>
        <w:t>para</w:t>
      </w:r>
      <w:r>
        <w:rPr>
          <w:spacing w:val="15"/>
          <w:sz w:val="22"/>
        </w:rPr>
        <w:t xml:space="preserve"> </w:t>
      </w:r>
      <w:r>
        <w:rPr>
          <w:sz w:val="22"/>
        </w:rPr>
        <w:t>obter</w:t>
      </w:r>
      <w:r>
        <w:rPr>
          <w:spacing w:val="15"/>
          <w:sz w:val="22"/>
        </w:rPr>
        <w:t xml:space="preserve"> </w:t>
      </w:r>
      <w:r>
        <w:rPr>
          <w:sz w:val="22"/>
        </w:rPr>
        <w:t>ajuda</w:t>
      </w:r>
      <w:r>
        <w:rPr>
          <w:spacing w:val="16"/>
          <w:sz w:val="22"/>
        </w:rPr>
        <w:t xml:space="preserve"> </w:t>
      </w:r>
      <w:r>
        <w:rPr>
          <w:sz w:val="22"/>
        </w:rPr>
        <w:t>e</w:t>
      </w:r>
      <w:r>
        <w:rPr>
          <w:spacing w:val="15"/>
          <w:sz w:val="22"/>
        </w:rPr>
        <w:t xml:space="preserve"> </w:t>
      </w:r>
      <w:r>
        <w:rPr>
          <w:sz w:val="22"/>
        </w:rPr>
        <w:t>trocar</w:t>
      </w:r>
      <w:r>
        <w:rPr>
          <w:spacing w:val="15"/>
          <w:sz w:val="22"/>
        </w:rPr>
        <w:t xml:space="preserve"> </w:t>
      </w:r>
      <w:r>
        <w:rPr>
          <w:sz w:val="22"/>
        </w:rPr>
        <w:t>ideias.</w:t>
      </w:r>
    </w:p>
    <w:p>
      <w:pPr>
        <w:pStyle w:val="8"/>
        <w:numPr>
          <w:ilvl w:val="0"/>
          <w:numId w:val="6"/>
        </w:numPr>
        <w:tabs>
          <w:tab w:val="left" w:pos="675"/>
        </w:tabs>
        <w:spacing w:before="2" w:after="0" w:line="240" w:lineRule="auto"/>
        <w:ind w:left="674" w:right="0" w:hanging="280"/>
        <w:jc w:val="left"/>
        <w:rPr>
          <w:sz w:val="22"/>
        </w:rPr>
      </w:pPr>
      <w:r>
        <w:rPr>
          <w:sz w:val="22"/>
        </w:rPr>
        <w:t>https://stackoverflow.com/questions/tagged/r</w:t>
      </w:r>
    </w:p>
    <w:p>
      <w:pPr>
        <w:pStyle w:val="8"/>
        <w:numPr>
          <w:ilvl w:val="0"/>
          <w:numId w:val="6"/>
        </w:numPr>
        <w:tabs>
          <w:tab w:val="left" w:pos="675"/>
        </w:tabs>
        <w:spacing w:before="21" w:after="0" w:line="240" w:lineRule="auto"/>
        <w:ind w:left="674" w:right="0" w:hanging="280"/>
        <w:jc w:val="left"/>
        <w:rPr>
          <w:sz w:val="22"/>
        </w:rPr>
      </w:pPr>
      <w:r>
        <w:rPr>
          <w:sz w:val="22"/>
        </w:rPr>
        <w:t>https://pt.stackoverflow.com/questions/tagged/r</w:t>
      </w:r>
    </w:p>
    <w:sectPr>
      <w:pgSz w:w="12240" w:h="15840"/>
      <w:pgMar w:top="1300" w:right="520" w:bottom="2080" w:left="1540" w:header="0" w:footer="18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300.25pt;margin-top:686.15pt;height:17.5pt;width:11.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64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74" w:hanging="279"/>
        <w:jc w:val="left"/>
      </w:pPr>
      <w:rPr>
        <w:rFonts w:hint="default" w:ascii="Georgia" w:hAnsi="Georgia" w:eastAsia="Georgia" w:cs="Georgia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58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53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8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279"/>
      </w:pPr>
      <w:rPr>
        <w:rFonts w:hint="default"/>
        <w:lang w:val="pt-PT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74" w:hanging="279"/>
        <w:jc w:val="left"/>
      </w:pPr>
      <w:rPr>
        <w:rFonts w:hint="default" w:ascii="Georgia" w:hAnsi="Georgia" w:eastAsia="Georgia" w:cs="Georgia"/>
        <w:w w:val="110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58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53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8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279"/>
      </w:pPr>
      <w:rPr>
        <w:rFonts w:hint="default"/>
        <w:lang w:val="pt-PT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74" w:hanging="279"/>
      </w:pPr>
      <w:rPr>
        <w:rFonts w:hint="default" w:ascii="Georgia" w:hAnsi="Georgia" w:eastAsia="Georgia" w:cs="Georgia"/>
        <w:w w:val="196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58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53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8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279"/>
      </w:pPr>
      <w:rPr>
        <w:rFonts w:hint="default"/>
        <w:lang w:val="pt-PT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74" w:hanging="279"/>
        <w:jc w:val="left"/>
      </w:pPr>
      <w:rPr>
        <w:rFonts w:hint="default" w:ascii="Georgia" w:hAnsi="Georgia" w:eastAsia="Georgia" w:cs="Georgia"/>
        <w:w w:val="110"/>
        <w:sz w:val="22"/>
        <w:szCs w:val="22"/>
        <w:lang w:val="pt-PT" w:eastAsia="en-US" w:bidi="ar-SA"/>
      </w:rPr>
    </w:lvl>
    <w:lvl w:ilvl="1" w:tentative="0">
      <w:start w:val="1"/>
      <w:numFmt w:val="lowerLetter"/>
      <w:lvlText w:val="%2."/>
      <w:lvlJc w:val="left"/>
      <w:pPr>
        <w:ind w:left="674" w:hanging="279"/>
        <w:jc w:val="left"/>
      </w:pPr>
      <w:rPr>
        <w:rFonts w:hint="default" w:ascii="Georgia" w:hAnsi="Georgia" w:eastAsia="Georgia" w:cs="Georgia"/>
        <w:w w:val="99"/>
        <w:sz w:val="22"/>
        <w:szCs w:val="22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58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53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8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279"/>
      </w:pPr>
      <w:rPr>
        <w:rFonts w:hint="default"/>
        <w:lang w:val="pt-PT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674" w:hanging="279"/>
      </w:pPr>
      <w:rPr>
        <w:rFonts w:hint="default" w:ascii="Georgia" w:hAnsi="Georgia" w:eastAsia="Georgia" w:cs="Georgia"/>
        <w:w w:val="196"/>
        <w:sz w:val="22"/>
        <w:szCs w:val="22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630" w:hanging="279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580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530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80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279"/>
      </w:pPr>
      <w:rPr>
        <w:rFonts w:hint="default"/>
        <w:lang w:val="pt-PT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129" w:hanging="186"/>
        <w:jc w:val="left"/>
      </w:pPr>
      <w:rPr>
        <w:rFonts w:hint="default" w:ascii="Georgia" w:hAnsi="Georgia" w:eastAsia="Georgia" w:cs="Georgia"/>
        <w:w w:val="115"/>
        <w:sz w:val="22"/>
        <w:szCs w:val="22"/>
        <w:lang w:val="pt-PT" w:eastAsia="en-US" w:bidi="ar-SA"/>
      </w:rPr>
    </w:lvl>
    <w:lvl w:ilvl="1" w:tentative="0">
      <w:start w:val="1"/>
      <w:numFmt w:val="lowerLetter"/>
      <w:lvlText w:val="%2."/>
      <w:lvlJc w:val="left"/>
      <w:pPr>
        <w:ind w:left="674" w:hanging="279"/>
        <w:jc w:val="left"/>
      </w:pPr>
      <w:rPr>
        <w:rFonts w:hint="default" w:ascii="Georgia" w:hAnsi="Georgia" w:eastAsia="Georgia" w:cs="Georgia"/>
        <w:w w:val="99"/>
        <w:sz w:val="22"/>
        <w:szCs w:val="22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1735" w:hanging="279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2791" w:hanging="279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3846" w:hanging="279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902" w:hanging="279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957" w:hanging="279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013" w:hanging="279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279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CD92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pt-PT" w:eastAsia="en-US" w:bidi="ar-SA"/>
    </w:rPr>
  </w:style>
  <w:style w:type="paragraph" w:styleId="2">
    <w:name w:val="heading 1"/>
    <w:basedOn w:val="1"/>
    <w:autoRedefine/>
    <w:qFormat/>
    <w:uiPriority w:val="1"/>
    <w:pPr>
      <w:ind w:left="129"/>
      <w:outlineLvl w:val="1"/>
    </w:pPr>
    <w:rPr>
      <w:rFonts w:ascii="Tahoma" w:hAnsi="Tahoma" w:eastAsia="Tahoma" w:cs="Tahoma"/>
      <w:b/>
      <w:bCs/>
      <w:sz w:val="24"/>
      <w:szCs w:val="24"/>
      <w:lang w:val="pt-PT" w:eastAsia="en-US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pPr>
      <w:ind w:left="674"/>
    </w:pPr>
    <w:rPr>
      <w:rFonts w:ascii="Georgia" w:hAnsi="Georgia" w:eastAsia="Georgia" w:cs="Georgia"/>
      <w:sz w:val="22"/>
      <w:szCs w:val="22"/>
      <w:lang w:val="pt-PT" w:eastAsia="en-US" w:bidi="ar-SA"/>
    </w:rPr>
  </w:style>
  <w:style w:type="paragraph" w:styleId="6">
    <w:name w:val="Title"/>
    <w:basedOn w:val="1"/>
    <w:autoRedefine/>
    <w:qFormat/>
    <w:uiPriority w:val="1"/>
    <w:pPr>
      <w:spacing w:before="159"/>
      <w:ind w:left="910" w:right="1928"/>
      <w:jc w:val="center"/>
    </w:pPr>
    <w:rPr>
      <w:rFonts w:ascii="Tahoma" w:hAnsi="Tahoma" w:eastAsia="Tahoma" w:cs="Tahoma"/>
      <w:b/>
      <w:bCs/>
      <w:sz w:val="41"/>
      <w:szCs w:val="41"/>
      <w:lang w:val="pt-PT" w:eastAsia="en-US" w:bidi="ar-SA"/>
    </w:rPr>
  </w:style>
  <w:style w:type="table" w:customStyle="1" w:styleId="7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ind w:left="674" w:hanging="280"/>
    </w:pPr>
    <w:rPr>
      <w:rFonts w:ascii="Georgia" w:hAnsi="Georgia" w:eastAsia="Georgia" w:cs="Georgia"/>
      <w:lang w:val="pt-PT" w:eastAsia="en-US" w:bidi="ar-SA"/>
    </w:rPr>
  </w:style>
  <w:style w:type="paragraph" w:customStyle="1" w:styleId="9">
    <w:name w:val="Table Paragraph"/>
    <w:basedOn w:val="1"/>
    <w:autoRedefine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2024-05-05T16:16:00Z</dcterms:created>
  <dc:creator>lorra</dc:creator>
  <cp:lastModifiedBy>Lorrainy Santos</cp:lastModifiedBy>
  <dcterms:modified xsi:type="dcterms:W3CDTF">2024-05-05T16:17:38Z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KSOProductBuildVer">
    <vt:lpwstr>1046-12.2.0.16731</vt:lpwstr>
  </property>
  <property fmtid="{D5CDD505-2E9C-101B-9397-08002B2CF9AE}" pid="4" name="ICV">
    <vt:lpwstr>92163DC9EEC14A3F8854AD75B9D0C484_13</vt:lpwstr>
  </property>
</Properties>
</file>