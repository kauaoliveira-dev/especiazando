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w w:val="80"/>
        </w:rPr>
      </w:pPr>
    </w:p>
    <w:p>
      <w:pPr>
        <w:pStyle w:val="6"/>
        <w:rPr>
          <w:w w:val="80"/>
        </w:rPr>
      </w:pPr>
    </w:p>
    <w:p>
      <w:pPr>
        <w:pStyle w:val="6"/>
        <w:rPr>
          <w:rFonts w:hint="default" w:asciiTheme="majorAscii" w:hAnsiTheme="majorAscii"/>
          <w:b w:val="0"/>
          <w:bCs w:val="0"/>
          <w:w w:val="80"/>
          <w:lang w:val="pt-BR"/>
        </w:rPr>
      </w:pPr>
      <w:r>
        <w:rPr>
          <w:rFonts w:hint="default" w:asciiTheme="majorAscii" w:hAnsiTheme="majorAscii"/>
          <w:b w:val="0"/>
          <w:bCs w:val="0"/>
          <w:w w:val="80"/>
          <w:lang w:val="pt-BR"/>
        </w:rPr>
        <w:t>Lorrainy de Sousa Santos</w:t>
      </w:r>
    </w:p>
    <w:p>
      <w:pPr>
        <w:pStyle w:val="6"/>
        <w:rPr>
          <w:w w:val="80"/>
        </w:rPr>
      </w:pPr>
      <w:bookmarkStart w:id="10" w:name="_GoBack"/>
      <w:bookmarkEnd w:id="10"/>
    </w:p>
    <w:p>
      <w:pPr>
        <w:pStyle w:val="6"/>
        <w:rPr>
          <w:w w:val="80"/>
        </w:rPr>
      </w:pPr>
    </w:p>
    <w:p>
      <w:pPr>
        <w:pStyle w:val="6"/>
        <w:rPr>
          <w:w w:val="80"/>
        </w:rPr>
      </w:pPr>
    </w:p>
    <w:p>
      <w:pPr>
        <w:pStyle w:val="6"/>
      </w:pPr>
      <w:r>
        <w:rPr>
          <w:w w:val="80"/>
        </w:rPr>
        <w:t>Lista</w:t>
      </w:r>
      <w:r>
        <w:t xml:space="preserve"> </w:t>
      </w:r>
      <w:r>
        <w:rPr>
          <w:w w:val="80"/>
        </w:rPr>
        <w:t>de</w:t>
      </w:r>
      <w:r>
        <w:t xml:space="preserve"> </w:t>
      </w:r>
      <w:r>
        <w:rPr>
          <w:w w:val="80"/>
        </w:rPr>
        <w:t>exercícios</w:t>
      </w:r>
      <w:r>
        <w:rPr>
          <w:spacing w:val="1"/>
        </w:rPr>
        <w:t xml:space="preserve"> </w:t>
      </w:r>
      <w:r>
        <w:rPr>
          <w:w w:val="80"/>
        </w:rPr>
        <w:t>para</w:t>
      </w:r>
      <w:r>
        <w:rPr>
          <w:spacing w:val="1"/>
        </w:rPr>
        <w:t xml:space="preserve"> </w:t>
      </w:r>
      <w:r>
        <w:rPr>
          <w:w w:val="80"/>
        </w:rPr>
        <w:t>prática</w:t>
      </w:r>
      <w:r>
        <w:t xml:space="preserve"> </w:t>
      </w:r>
      <w:r>
        <w:rPr>
          <w:w w:val="80"/>
        </w:rPr>
        <w:t>de</w:t>
      </w:r>
      <w:r>
        <w:t xml:space="preserve"> </w:t>
      </w:r>
      <w:r>
        <w:rPr>
          <w:spacing w:val="-10"/>
          <w:w w:val="80"/>
        </w:rPr>
        <w:t>R</w:t>
      </w:r>
    </w:p>
    <w:p>
      <w:pPr>
        <w:pStyle w:val="2"/>
        <w:spacing w:line="337" w:lineRule="exact"/>
        <w:ind w:left="1" w:right="38"/>
        <w:jc w:val="center"/>
      </w:pPr>
      <w:r>
        <w:rPr>
          <w:w w:val="85"/>
        </w:rPr>
        <w:t>Introdução</w:t>
      </w:r>
      <w:r>
        <w:rPr>
          <w:spacing w:val="-12"/>
        </w:rPr>
        <w:t xml:space="preserve"> </w:t>
      </w:r>
      <w:r>
        <w:rPr>
          <w:w w:val="85"/>
        </w:rPr>
        <w:t>à</w:t>
      </w:r>
      <w:r>
        <w:rPr>
          <w:spacing w:val="-12"/>
        </w:rPr>
        <w:t xml:space="preserve"> </w:t>
      </w:r>
      <w:r>
        <w:rPr>
          <w:w w:val="85"/>
        </w:rPr>
        <w:t>Análise</w:t>
      </w:r>
      <w:r>
        <w:rPr>
          <w:spacing w:val="-12"/>
        </w:rPr>
        <w:t xml:space="preserve"> </w:t>
      </w:r>
      <w:r>
        <w:rPr>
          <w:w w:val="85"/>
        </w:rPr>
        <w:t>de</w:t>
      </w:r>
      <w:r>
        <w:rPr>
          <w:spacing w:val="-11"/>
        </w:rPr>
        <w:t xml:space="preserve"> </w:t>
      </w:r>
      <w:r>
        <w:rPr>
          <w:w w:val="85"/>
        </w:rPr>
        <w:t>Dados</w:t>
      </w:r>
      <w:r>
        <w:rPr>
          <w:spacing w:val="-12"/>
        </w:rPr>
        <w:t xml:space="preserve"> </w:t>
      </w:r>
      <w:r>
        <w:rPr>
          <w:w w:val="85"/>
        </w:rPr>
        <w:t>-</w:t>
      </w:r>
      <w:r>
        <w:rPr>
          <w:spacing w:val="-12"/>
        </w:rPr>
        <w:t xml:space="preserve"> </w:t>
      </w:r>
      <w:r>
        <w:rPr>
          <w:spacing w:val="-2"/>
          <w:w w:val="85"/>
        </w:rPr>
        <w:t>FACE/UFMG</w:t>
      </w:r>
    </w:p>
    <w:p>
      <w:pPr>
        <w:spacing w:before="241" w:line="429" w:lineRule="auto"/>
        <w:ind w:left="3492" w:right="3530" w:firstLine="0"/>
        <w:jc w:val="center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 xml:space="preserve">Robert Iquiapaza </w:t>
      </w:r>
      <w:r>
        <w:rPr>
          <w:rFonts w:ascii="Times New Roman"/>
          <w:spacing w:val="-2"/>
          <w:w w:val="105"/>
          <w:sz w:val="28"/>
        </w:rPr>
        <w:t>2024-03-26</w:t>
      </w:r>
    </w:p>
    <w:p>
      <w:pPr>
        <w:pStyle w:val="5"/>
        <w:spacing w:before="189"/>
        <w:rPr>
          <w:rFonts w:ascii="Times New Roman"/>
          <w:sz w:val="28"/>
        </w:rPr>
      </w:pPr>
    </w:p>
    <w:p>
      <w:pPr>
        <w:spacing w:after="0"/>
        <w:jc w:val="both"/>
        <w:sectPr>
          <w:footerReference r:id="rId5" w:type="default"/>
          <w:type w:val="continuous"/>
          <w:pgSz w:w="12240" w:h="15840"/>
          <w:pgMar w:top="1820" w:right="1520" w:bottom="2080" w:left="1560" w:header="0" w:footer="1897" w:gutter="0"/>
          <w:pgNumType w:start="1"/>
          <w:cols w:space="720" w:num="1"/>
        </w:sectPr>
      </w:pPr>
      <w:bookmarkStart w:id="0" w:name="Apresentação"/>
      <w:bookmarkEnd w:id="0"/>
    </w:p>
    <w:p>
      <w:pPr>
        <w:pStyle w:val="2"/>
        <w:spacing w:before="95"/>
      </w:pPr>
      <w:bookmarkStart w:id="1" w:name="Explorando o Ambiente R:"/>
      <w:bookmarkEnd w:id="1"/>
      <w:r>
        <w:rPr>
          <w:w w:val="85"/>
        </w:rPr>
        <w:t>Explorando</w:t>
      </w:r>
      <w:r>
        <w:rPr>
          <w:spacing w:val="-7"/>
          <w:w w:val="85"/>
        </w:rPr>
        <w:t xml:space="preserve"> </w:t>
      </w:r>
      <w:r>
        <w:rPr>
          <w:w w:val="85"/>
        </w:rPr>
        <w:t>o</w:t>
      </w:r>
      <w:r>
        <w:rPr>
          <w:spacing w:val="-7"/>
          <w:w w:val="85"/>
        </w:rPr>
        <w:t xml:space="preserve"> </w:t>
      </w:r>
      <w:r>
        <w:rPr>
          <w:w w:val="85"/>
        </w:rPr>
        <w:t>Ambiente</w:t>
      </w:r>
      <w:r>
        <w:rPr>
          <w:spacing w:val="-7"/>
          <w:w w:val="85"/>
        </w:rPr>
        <w:t xml:space="preserve"> </w:t>
      </w:r>
      <w:r>
        <w:rPr>
          <w:spacing w:val="-5"/>
          <w:w w:val="85"/>
        </w:rPr>
        <w:t>R:</w:t>
      </w:r>
    </w:p>
    <w:p>
      <w:pPr>
        <w:pStyle w:val="8"/>
        <w:numPr>
          <w:ilvl w:val="0"/>
          <w:numId w:val="1"/>
        </w:numPr>
        <w:tabs>
          <w:tab w:val="left" w:pos="652"/>
        </w:tabs>
        <w:spacing w:before="264" w:after="0" w:line="240" w:lineRule="auto"/>
        <w:ind w:left="652" w:right="0" w:hanging="277"/>
        <w:jc w:val="left"/>
        <w:rPr>
          <w:sz w:val="22"/>
        </w:rPr>
      </w:pPr>
      <w:r>
        <w:rPr>
          <w:sz w:val="22"/>
        </w:rPr>
        <w:t>Utilize</w:t>
      </w:r>
      <w:r>
        <w:rPr>
          <w:spacing w:val="-4"/>
          <w:sz w:val="22"/>
        </w:rPr>
        <w:t xml:space="preserve"> </w:t>
      </w:r>
      <w:r>
        <w:rPr>
          <w:sz w:val="22"/>
        </w:rPr>
        <w:t>o</w:t>
      </w:r>
      <w:r>
        <w:rPr>
          <w:spacing w:val="-3"/>
          <w:sz w:val="22"/>
        </w:rPr>
        <w:t xml:space="preserve"> </w:t>
      </w:r>
      <w:r>
        <w:rPr>
          <w:sz w:val="22"/>
        </w:rPr>
        <w:t>comando</w:t>
      </w:r>
      <w:r>
        <w:rPr>
          <w:spacing w:val="-2"/>
          <w:sz w:val="22"/>
        </w:rPr>
        <w:t xml:space="preserve"> </w:t>
      </w:r>
      <w:r>
        <w:rPr>
          <w:rFonts w:ascii="Cambria" w:hAnsi="Cambria"/>
          <w:sz w:val="22"/>
        </w:rPr>
        <w:t>help(nome_da_funcao)</w:t>
      </w:r>
      <w:r>
        <w:rPr>
          <w:rFonts w:ascii="Cambria" w:hAnsi="Cambria"/>
          <w:spacing w:val="1"/>
          <w:sz w:val="22"/>
        </w:rPr>
        <w:t xml:space="preserve"> </w:t>
      </w:r>
      <w:r>
        <w:rPr>
          <w:sz w:val="22"/>
        </w:rPr>
        <w:t>para</w:t>
      </w:r>
      <w:r>
        <w:rPr>
          <w:spacing w:val="-3"/>
          <w:sz w:val="22"/>
        </w:rPr>
        <w:t xml:space="preserve"> </w:t>
      </w:r>
      <w:r>
        <w:rPr>
          <w:sz w:val="22"/>
        </w:rPr>
        <w:t>obter</w:t>
      </w:r>
      <w:r>
        <w:rPr>
          <w:spacing w:val="-3"/>
          <w:sz w:val="22"/>
        </w:rPr>
        <w:t xml:space="preserve"> </w:t>
      </w:r>
      <w:r>
        <w:rPr>
          <w:sz w:val="22"/>
        </w:rPr>
        <w:t>ajuda</w:t>
      </w:r>
      <w:r>
        <w:rPr>
          <w:spacing w:val="-2"/>
          <w:sz w:val="22"/>
        </w:rPr>
        <w:t xml:space="preserve"> </w:t>
      </w:r>
      <w:r>
        <w:rPr>
          <w:sz w:val="22"/>
        </w:rPr>
        <w:t>sobre</w:t>
      </w:r>
      <w:r>
        <w:rPr>
          <w:spacing w:val="-4"/>
          <w:sz w:val="22"/>
        </w:rPr>
        <w:t xml:space="preserve"> </w:t>
      </w:r>
      <w:r>
        <w:rPr>
          <w:sz w:val="22"/>
        </w:rPr>
        <w:t>uma</w:t>
      </w:r>
      <w:r>
        <w:rPr>
          <w:spacing w:val="-2"/>
          <w:sz w:val="22"/>
        </w:rPr>
        <w:t xml:space="preserve"> </w:t>
      </w:r>
      <w:r>
        <w:rPr>
          <w:sz w:val="22"/>
        </w:rPr>
        <w:t>função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específica.</w:t>
      </w:r>
    </w:p>
    <w:p>
      <w:pPr>
        <w:pStyle w:val="5"/>
        <w:spacing w:line="252" w:lineRule="auto"/>
        <w:ind w:left="392" w:right="5845"/>
        <w:rPr>
          <w:rFonts w:ascii="Cambria"/>
        </w:rPr>
      </w:pPr>
    </w:p>
    <w:p>
      <w:pPr>
        <w:pStyle w:val="5"/>
        <w:spacing w:line="252" w:lineRule="auto"/>
        <w:ind w:left="392" w:right="5845"/>
        <w:jc w:val="both"/>
        <w:rPr>
          <w:rFonts w:hint="default" w:ascii="Cambria"/>
          <w:lang w:val="pt-BR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-59690</wp:posOffset>
                </wp:positionV>
                <wp:extent cx="1270" cy="50355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503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03555">
                              <a:moveTo>
                                <a:pt x="0" y="0"/>
                              </a:moveTo>
                              <a:lnTo>
                                <a:pt x="0" y="503488"/>
                              </a:lnTo>
                            </a:path>
                          </a:pathLst>
                        </a:custGeom>
                        <a:ln w="37958">
                          <a:solidFill>
                            <a:srgbClr val="F7F7F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84.9pt;margin-top:-4.7pt;height:39.65pt;width:0.1pt;mso-position-horizontal-relative:page;z-index:251659264;mso-width-relative:page;mso-height-relative:page;" filled="f" stroked="t" coordsize="1,503555" o:gfxdata="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ozigDXAAAACQEAAA8AAAAAAAAA&#10;AQAgAAAAIgAAAGRycy9kb3ducmV2LnhtbFBLAQIUABQAAAAIAIdO4kDDUPHUEgIAAHgEAAAOAAAA&#10;AAAAAAEAIAAAACYBAABkcnMvZTJvRG9jLnhtbFBLBQYAAAAABgAGAFkBAACqBQAAAAA=&#10;" path="m0,0l0,503488e">
                <v:fill on="f" focussize="0,0"/>
                <v:stroke weight="2.9888188976378pt" color="#F7F7F7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Cambria"/>
          <w:lang w:val="pt-BR"/>
        </w:rPr>
        <w:t xml:space="preserve">Utilizei o comando help(“sin’’), resultado: Na aba do canto inferior direito apareceu help e                                                                                                                                             </w:t>
      </w:r>
    </w:p>
    <w:p>
      <w:pPr>
        <w:pStyle w:val="5"/>
        <w:spacing w:before="71"/>
        <w:rPr>
          <w:rFonts w:ascii="Cambria"/>
        </w:rPr>
      </w:pPr>
    </w:p>
    <w:p>
      <w:pPr>
        <w:pStyle w:val="8"/>
        <w:numPr>
          <w:ilvl w:val="0"/>
          <w:numId w:val="1"/>
        </w:numPr>
        <w:tabs>
          <w:tab w:val="left" w:pos="652"/>
        </w:tabs>
        <w:spacing w:before="1" w:after="0" w:line="240" w:lineRule="auto"/>
        <w:ind w:left="652" w:right="0" w:hanging="277"/>
        <w:jc w:val="left"/>
        <w:rPr>
          <w:sz w:val="22"/>
        </w:rPr>
      </w:pPr>
      <w:r>
        <w:rPr>
          <w:sz w:val="22"/>
        </w:rPr>
        <w:t>Utilize</w:t>
      </w:r>
      <w:r>
        <w:rPr>
          <w:spacing w:val="6"/>
          <w:sz w:val="22"/>
        </w:rPr>
        <w:t xml:space="preserve"> </w:t>
      </w:r>
      <w:r>
        <w:rPr>
          <w:sz w:val="22"/>
        </w:rPr>
        <w:t>o</w:t>
      </w:r>
      <w:r>
        <w:rPr>
          <w:spacing w:val="6"/>
          <w:sz w:val="22"/>
        </w:rPr>
        <w:t xml:space="preserve"> </w:t>
      </w:r>
      <w:r>
        <w:rPr>
          <w:sz w:val="22"/>
        </w:rPr>
        <w:t>comando</w:t>
      </w:r>
      <w:r>
        <w:rPr>
          <w:spacing w:val="7"/>
          <w:sz w:val="22"/>
        </w:rPr>
        <w:t xml:space="preserve"> </w:t>
      </w:r>
      <w:r>
        <w:rPr>
          <w:rFonts w:ascii="Cambria" w:hAnsi="Cambria"/>
          <w:sz w:val="22"/>
        </w:rPr>
        <w:t>?nome_da_funcao</w:t>
      </w:r>
      <w:r>
        <w:rPr>
          <w:rFonts w:ascii="Cambria" w:hAnsi="Cambria"/>
          <w:spacing w:val="11"/>
          <w:sz w:val="22"/>
        </w:rPr>
        <w:t xml:space="preserve"> </w:t>
      </w:r>
      <w:r>
        <w:rPr>
          <w:sz w:val="22"/>
        </w:rPr>
        <w:t>para</w:t>
      </w:r>
      <w:r>
        <w:rPr>
          <w:spacing w:val="7"/>
          <w:sz w:val="22"/>
        </w:rPr>
        <w:t xml:space="preserve"> </w:t>
      </w:r>
      <w:r>
        <w:rPr>
          <w:sz w:val="22"/>
        </w:rPr>
        <w:t>obter</w:t>
      </w:r>
      <w:r>
        <w:rPr>
          <w:spacing w:val="6"/>
          <w:sz w:val="22"/>
        </w:rPr>
        <w:t xml:space="preserve"> </w:t>
      </w:r>
      <w:r>
        <w:rPr>
          <w:sz w:val="22"/>
        </w:rPr>
        <w:t>uma</w:t>
      </w:r>
      <w:r>
        <w:rPr>
          <w:spacing w:val="7"/>
          <w:sz w:val="22"/>
        </w:rPr>
        <w:t xml:space="preserve"> </w:t>
      </w:r>
      <w:r>
        <w:rPr>
          <w:sz w:val="22"/>
        </w:rPr>
        <w:t>visão</w:t>
      </w:r>
      <w:r>
        <w:rPr>
          <w:spacing w:val="6"/>
          <w:sz w:val="22"/>
        </w:rPr>
        <w:t xml:space="preserve"> </w:t>
      </w:r>
      <w:r>
        <w:rPr>
          <w:sz w:val="22"/>
        </w:rPr>
        <w:t>rápida</w:t>
      </w:r>
      <w:r>
        <w:rPr>
          <w:spacing w:val="7"/>
          <w:sz w:val="22"/>
        </w:rPr>
        <w:t xml:space="preserve"> </w:t>
      </w:r>
      <w:r>
        <w:rPr>
          <w:sz w:val="22"/>
        </w:rPr>
        <w:t>da</w:t>
      </w:r>
      <w:r>
        <w:rPr>
          <w:spacing w:val="6"/>
          <w:sz w:val="22"/>
        </w:rPr>
        <w:t xml:space="preserve"> </w:t>
      </w:r>
      <w:r>
        <w:rPr>
          <w:spacing w:val="-2"/>
          <w:sz w:val="22"/>
        </w:rPr>
        <w:t>função.</w:t>
      </w:r>
    </w:p>
    <w:p>
      <w:pPr>
        <w:pStyle w:val="5"/>
        <w:spacing w:before="31"/>
      </w:pPr>
    </w:p>
    <w:p>
      <w:pPr>
        <w:pStyle w:val="5"/>
        <w:ind w:left="392"/>
        <w:rPr>
          <w:rFonts w:ascii="Cambria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-59690</wp:posOffset>
                </wp:positionV>
                <wp:extent cx="1270" cy="503555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503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03555">
                              <a:moveTo>
                                <a:pt x="0" y="0"/>
                              </a:moveTo>
                              <a:lnTo>
                                <a:pt x="0" y="503488"/>
                              </a:lnTo>
                            </a:path>
                          </a:pathLst>
                        </a:custGeom>
                        <a:ln w="37958">
                          <a:solidFill>
                            <a:srgbClr val="F7F7F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84.9pt;margin-top:-4.7pt;height:39.65pt;width:0.1pt;mso-position-horizontal-relative:page;z-index:251659264;mso-width-relative:page;mso-height-relative:page;" filled="f" stroked="t" coordsize="1,503555" o:gfxdata="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ozigDXAAAACQEAAA8AAAAAAAAA&#10;AQAgAAAAIgAAAGRycy9kb3ducmV2LnhtbFBLAQIUABQAAAAIAIdO4kCnnG6aEgIAAHgEAAAOAAAA&#10;AAAAAAEAIAAAACYBAABkcnMvZTJvRG9jLnhtbFBLBQYAAAAABgAGAFkBAACqBQAAAAA=&#10;" path="m0,0l0,503488e">
                <v:fill on="f" focussize="0,0"/>
                <v:stroke weight="2.9888188976378pt" color="#F7F7F7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5E5E5E"/>
        </w:rPr>
        <w:t>#</w:t>
      </w:r>
      <w:r>
        <w:rPr>
          <w:rFonts w:ascii="Cambria"/>
          <w:color w:val="5E5E5E"/>
          <w:spacing w:val="43"/>
        </w:rPr>
        <w:t xml:space="preserve"> </w:t>
      </w:r>
      <w:r>
        <w:rPr>
          <w:rFonts w:ascii="Cambria"/>
          <w:color w:val="5E5E5E"/>
          <w:spacing w:val="-2"/>
        </w:rPr>
        <w:t>Exemplo</w:t>
      </w:r>
    </w:p>
    <w:p>
      <w:pPr>
        <w:pStyle w:val="5"/>
        <w:spacing w:before="13"/>
        <w:ind w:left="392"/>
        <w:rPr>
          <w:rFonts w:ascii="Cambria"/>
        </w:rPr>
      </w:pPr>
      <w:r>
        <w:rPr>
          <w:rFonts w:ascii="Cambria"/>
          <w:color w:val="003A4F"/>
          <w:spacing w:val="-4"/>
          <w:w w:val="110"/>
        </w:rPr>
        <w:t>?seq</w:t>
      </w:r>
    </w:p>
    <w:p>
      <w:pPr>
        <w:pStyle w:val="5"/>
        <w:spacing w:before="84"/>
        <w:rPr>
          <w:rFonts w:ascii="Cambria"/>
        </w:rPr>
      </w:pPr>
    </w:p>
    <w:p>
      <w:pPr>
        <w:pStyle w:val="8"/>
        <w:numPr>
          <w:ilvl w:val="0"/>
          <w:numId w:val="1"/>
        </w:numPr>
        <w:tabs>
          <w:tab w:val="left" w:pos="652"/>
        </w:tabs>
        <w:spacing w:before="0" w:after="0" w:line="240" w:lineRule="auto"/>
        <w:ind w:left="652" w:right="0" w:hanging="277"/>
        <w:jc w:val="left"/>
        <w:rPr>
          <w:rFonts w:ascii="Cambria"/>
          <w:sz w:val="22"/>
        </w:rPr>
      </w:pPr>
      <w:r>
        <w:rPr>
          <w:w w:val="105"/>
          <w:sz w:val="22"/>
        </w:rPr>
        <w:t>Crie</w:t>
      </w:r>
      <w:r>
        <w:rPr>
          <w:spacing w:val="2"/>
          <w:w w:val="105"/>
          <w:sz w:val="22"/>
        </w:rPr>
        <w:t xml:space="preserve"> </w:t>
      </w:r>
      <w:r>
        <w:rPr>
          <w:w w:val="105"/>
          <w:sz w:val="22"/>
        </w:rPr>
        <w:t>um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objeto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do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tipo</w:t>
      </w:r>
      <w:r>
        <w:rPr>
          <w:spacing w:val="3"/>
          <w:w w:val="105"/>
          <w:sz w:val="22"/>
        </w:rPr>
        <w:t xml:space="preserve"> </w:t>
      </w:r>
      <w:r>
        <w:rPr>
          <w:rFonts w:ascii="Cambria"/>
          <w:w w:val="105"/>
          <w:sz w:val="22"/>
        </w:rPr>
        <w:t>numeric</w:t>
      </w:r>
      <w:r>
        <w:rPr>
          <w:rFonts w:ascii="Cambria"/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com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o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comando</w:t>
      </w:r>
      <w:r>
        <w:rPr>
          <w:spacing w:val="-2"/>
          <w:w w:val="115"/>
          <w:sz w:val="22"/>
        </w:rPr>
        <w:t xml:space="preserve"> </w:t>
      </w:r>
      <w:r>
        <w:rPr>
          <w:rFonts w:ascii="Cambria"/>
          <w:w w:val="115"/>
          <w:sz w:val="22"/>
        </w:rPr>
        <w:t>c(1,</w:t>
      </w:r>
      <w:r>
        <w:rPr>
          <w:rFonts w:ascii="Cambria"/>
          <w:spacing w:val="37"/>
          <w:w w:val="115"/>
          <w:sz w:val="22"/>
        </w:rPr>
        <w:t xml:space="preserve"> </w:t>
      </w:r>
      <w:r>
        <w:rPr>
          <w:rFonts w:ascii="Cambria"/>
          <w:w w:val="115"/>
          <w:sz w:val="22"/>
        </w:rPr>
        <w:t>2,</w:t>
      </w:r>
      <w:r>
        <w:rPr>
          <w:rFonts w:ascii="Cambria"/>
          <w:spacing w:val="36"/>
          <w:w w:val="115"/>
          <w:sz w:val="22"/>
        </w:rPr>
        <w:t xml:space="preserve"> </w:t>
      </w:r>
      <w:r>
        <w:rPr>
          <w:rFonts w:ascii="Cambria"/>
          <w:w w:val="115"/>
          <w:sz w:val="22"/>
        </w:rPr>
        <w:t>3,</w:t>
      </w:r>
      <w:r>
        <w:rPr>
          <w:rFonts w:ascii="Cambria"/>
          <w:spacing w:val="37"/>
          <w:w w:val="115"/>
          <w:sz w:val="22"/>
        </w:rPr>
        <w:t xml:space="preserve"> </w:t>
      </w:r>
      <w:r>
        <w:rPr>
          <w:rFonts w:ascii="Cambria"/>
          <w:w w:val="115"/>
          <w:sz w:val="22"/>
        </w:rPr>
        <w:t>4,</w:t>
      </w:r>
      <w:r>
        <w:rPr>
          <w:rFonts w:ascii="Cambria"/>
          <w:spacing w:val="37"/>
          <w:w w:val="115"/>
          <w:sz w:val="22"/>
        </w:rPr>
        <w:t xml:space="preserve"> </w:t>
      </w:r>
      <w:r>
        <w:rPr>
          <w:rFonts w:ascii="Cambria"/>
          <w:w w:val="105"/>
          <w:sz w:val="22"/>
        </w:rPr>
        <w:t>5)</w:t>
      </w:r>
      <w:r>
        <w:rPr>
          <w:w w:val="105"/>
          <w:sz w:val="22"/>
        </w:rPr>
        <w:t>.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Nome</w:t>
      </w:r>
      <w:r>
        <w:rPr>
          <w:spacing w:val="3"/>
          <w:w w:val="105"/>
          <w:sz w:val="22"/>
        </w:rPr>
        <w:t xml:space="preserve"> </w:t>
      </w:r>
      <w:r>
        <w:rPr>
          <w:rFonts w:ascii="Cambria"/>
          <w:spacing w:val="-2"/>
          <w:w w:val="105"/>
          <w:sz w:val="22"/>
        </w:rPr>
        <w:t>Teste1</w:t>
      </w:r>
    </w:p>
    <w:p>
      <w:pPr>
        <w:pStyle w:val="8"/>
        <w:numPr>
          <w:ilvl w:val="0"/>
          <w:numId w:val="1"/>
        </w:numPr>
        <w:tabs>
          <w:tab w:val="left" w:pos="652"/>
          <w:tab w:val="left" w:pos="654"/>
        </w:tabs>
        <w:spacing w:before="13" w:after="0" w:line="252" w:lineRule="auto"/>
        <w:ind w:left="654" w:right="104" w:hanging="279"/>
        <w:jc w:val="left"/>
        <w:rPr>
          <w:rFonts w:ascii="Cambria"/>
          <w:sz w:val="22"/>
        </w:rPr>
      </w:pPr>
      <w:r>
        <w:rPr>
          <w:w w:val="110"/>
          <w:sz w:val="22"/>
        </w:rPr>
        <w:t>Crie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um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objeto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do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tipo</w:t>
      </w:r>
      <w:r>
        <w:rPr>
          <w:spacing w:val="40"/>
          <w:w w:val="110"/>
          <w:sz w:val="22"/>
        </w:rPr>
        <w:t xml:space="preserve"> </w:t>
      </w:r>
      <w:r>
        <w:rPr>
          <w:rFonts w:ascii="Cambria"/>
          <w:w w:val="110"/>
          <w:sz w:val="22"/>
        </w:rPr>
        <w:t>character</w:t>
      </w:r>
      <w:r>
        <w:rPr>
          <w:rFonts w:ascii="Cambria"/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com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o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comando</w:t>
      </w:r>
      <w:r>
        <w:rPr>
          <w:spacing w:val="36"/>
          <w:w w:val="125"/>
          <w:sz w:val="22"/>
        </w:rPr>
        <w:t xml:space="preserve"> </w:t>
      </w:r>
      <w:r>
        <w:rPr>
          <w:rFonts w:ascii="Cambria"/>
          <w:w w:val="125"/>
          <w:sz w:val="22"/>
        </w:rPr>
        <w:t>c("a",</w:t>
      </w:r>
      <w:r>
        <w:rPr>
          <w:rFonts w:ascii="Cambria"/>
          <w:spacing w:val="37"/>
          <w:w w:val="125"/>
          <w:sz w:val="22"/>
        </w:rPr>
        <w:t xml:space="preserve"> </w:t>
      </w:r>
      <w:r>
        <w:rPr>
          <w:rFonts w:ascii="Cambria"/>
          <w:w w:val="125"/>
          <w:sz w:val="22"/>
        </w:rPr>
        <w:t>"b",</w:t>
      </w:r>
      <w:r>
        <w:rPr>
          <w:rFonts w:ascii="Cambria"/>
          <w:spacing w:val="37"/>
          <w:w w:val="125"/>
          <w:sz w:val="22"/>
        </w:rPr>
        <w:t xml:space="preserve"> </w:t>
      </w:r>
      <w:r>
        <w:rPr>
          <w:rFonts w:ascii="Cambria"/>
          <w:w w:val="125"/>
          <w:sz w:val="22"/>
        </w:rPr>
        <w:t>"c",</w:t>
      </w:r>
      <w:r>
        <w:rPr>
          <w:rFonts w:ascii="Cambria"/>
          <w:spacing w:val="37"/>
          <w:w w:val="125"/>
          <w:sz w:val="22"/>
        </w:rPr>
        <w:t xml:space="preserve"> </w:t>
      </w:r>
      <w:r>
        <w:rPr>
          <w:rFonts w:ascii="Cambria"/>
          <w:w w:val="125"/>
          <w:sz w:val="22"/>
        </w:rPr>
        <w:t>"d",</w:t>
      </w:r>
      <w:r>
        <w:rPr>
          <w:rFonts w:ascii="Cambria"/>
          <w:spacing w:val="37"/>
          <w:w w:val="125"/>
          <w:sz w:val="22"/>
        </w:rPr>
        <w:t xml:space="preserve"> </w:t>
      </w:r>
      <w:r>
        <w:rPr>
          <w:rFonts w:ascii="Cambria"/>
          <w:w w:val="110"/>
          <w:sz w:val="22"/>
        </w:rPr>
        <w:t>"e")</w:t>
      </w:r>
      <w:r>
        <w:rPr>
          <w:w w:val="110"/>
          <w:sz w:val="22"/>
        </w:rPr>
        <w:t xml:space="preserve">. Nome </w:t>
      </w:r>
      <w:r>
        <w:rPr>
          <w:rFonts w:ascii="Cambria"/>
          <w:w w:val="110"/>
          <w:sz w:val="22"/>
        </w:rPr>
        <w:t>Teste2</w:t>
      </w:r>
    </w:p>
    <w:p>
      <w:pPr>
        <w:pStyle w:val="8"/>
        <w:numPr>
          <w:ilvl w:val="0"/>
          <w:numId w:val="1"/>
        </w:numPr>
        <w:tabs>
          <w:tab w:val="left" w:pos="652"/>
        </w:tabs>
        <w:spacing w:before="8" w:after="0" w:line="240" w:lineRule="auto"/>
        <w:ind w:left="652" w:right="0" w:hanging="277"/>
        <w:jc w:val="left"/>
        <w:rPr>
          <w:sz w:val="22"/>
        </w:rPr>
      </w:pPr>
      <w:r>
        <w:rPr>
          <w:sz w:val="22"/>
        </w:rPr>
        <w:t>Qual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diferença</w:t>
      </w:r>
      <w:r>
        <w:rPr>
          <w:spacing w:val="-6"/>
          <w:sz w:val="22"/>
        </w:rPr>
        <w:t xml:space="preserve"> </w:t>
      </w:r>
      <w:r>
        <w:rPr>
          <w:sz w:val="22"/>
        </w:rPr>
        <w:t>entre</w:t>
      </w:r>
      <w:r>
        <w:rPr>
          <w:spacing w:val="-6"/>
          <w:sz w:val="22"/>
        </w:rPr>
        <w:t xml:space="preserve"> </w:t>
      </w:r>
      <w:r>
        <w:rPr>
          <w:sz w:val="22"/>
        </w:rPr>
        <w:t>os</w:t>
      </w:r>
      <w:r>
        <w:rPr>
          <w:spacing w:val="-6"/>
          <w:sz w:val="22"/>
        </w:rPr>
        <w:t xml:space="preserve"> </w:t>
      </w:r>
      <w:r>
        <w:rPr>
          <w:sz w:val="22"/>
        </w:rPr>
        <w:t>códigos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abaixo?</w:t>
      </w:r>
    </w:p>
    <w:p>
      <w:pPr>
        <w:pStyle w:val="5"/>
        <w:spacing w:before="35"/>
      </w:pPr>
    </w:p>
    <w:p>
      <w:pPr>
        <w:pStyle w:val="5"/>
        <w:spacing w:before="1"/>
        <w:ind w:left="392"/>
        <w:rPr>
          <w:rFonts w:ascii="Cambria" w:hAnsi="Cambria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-60325</wp:posOffset>
                </wp:positionV>
                <wp:extent cx="1270" cy="100203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002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02030">
                              <a:moveTo>
                                <a:pt x="0" y="0"/>
                              </a:moveTo>
                              <a:lnTo>
                                <a:pt x="0" y="1001985"/>
                              </a:lnTo>
                            </a:path>
                          </a:pathLst>
                        </a:custGeom>
                        <a:ln w="37958">
                          <a:solidFill>
                            <a:srgbClr val="F7F7F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84.9pt;margin-top:-4.75pt;height:78.9pt;width:0.1pt;mso-position-horizontal-relative:page;z-index:251660288;mso-width-relative:page;mso-height-relative:page;" filled="f" stroked="t" coordsize="1,1002030" o:gfxdata="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THNzI2gAAAAoBAAAP&#10;AAAAAAAAAAEAIAAAACIAAABkcnMvZG93bnJldi54bWxQSwECFAAUAAAACACHTuJAb2RcuhYCAAB7&#10;BAAADgAAAAAAAAABACAAAAApAQAAZHJzL2Uyb0RvYy54bWxQSwUGAAAAAAYABgBZAQAAsQUAAAAA&#10;" path="m0,0l0,1001985e">
                <v:fill on="f" focussize="0,0"/>
                <v:stroke weight="2.9888188976378pt" color="#F7F7F7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 w:hAnsi="Cambria"/>
          <w:color w:val="5E5E5E"/>
        </w:rPr>
        <w:t>#</w:t>
      </w:r>
      <w:r>
        <w:rPr>
          <w:rFonts w:ascii="Cambria" w:hAnsi="Cambria"/>
          <w:color w:val="5E5E5E"/>
          <w:spacing w:val="70"/>
        </w:rPr>
        <w:t xml:space="preserve"> </w:t>
      </w:r>
      <w:r>
        <w:rPr>
          <w:rFonts w:ascii="Cambria" w:hAnsi="Cambria"/>
          <w:color w:val="5E5E5E"/>
        </w:rPr>
        <w:t>Código</w:t>
      </w:r>
      <w:r>
        <w:rPr>
          <w:rFonts w:ascii="Cambria" w:hAnsi="Cambria"/>
          <w:color w:val="5E5E5E"/>
          <w:spacing w:val="70"/>
        </w:rPr>
        <w:t xml:space="preserve"> </w:t>
      </w:r>
      <w:r>
        <w:rPr>
          <w:rFonts w:ascii="Cambria" w:hAnsi="Cambria"/>
          <w:color w:val="5E5E5E"/>
          <w:spacing w:val="-10"/>
        </w:rPr>
        <w:t>1</w:t>
      </w:r>
    </w:p>
    <w:p>
      <w:pPr>
        <w:pStyle w:val="5"/>
        <w:spacing w:before="13"/>
        <w:ind w:left="392"/>
        <w:rPr>
          <w:rFonts w:ascii="Cambria"/>
        </w:rPr>
      </w:pPr>
      <w:r>
        <w:rPr>
          <w:rFonts w:ascii="Cambria"/>
          <w:color w:val="AD0000"/>
        </w:rPr>
        <w:t>30</w:t>
      </w:r>
      <w:r>
        <w:rPr>
          <w:rFonts w:ascii="Cambria"/>
          <w:color w:val="AD0000"/>
          <w:spacing w:val="60"/>
        </w:rPr>
        <w:t xml:space="preserve"> </w:t>
      </w:r>
      <w:r>
        <w:rPr>
          <w:rFonts w:ascii="Cambria"/>
          <w:color w:val="5E5E5E"/>
        </w:rPr>
        <w:t>/</w:t>
      </w:r>
      <w:r>
        <w:rPr>
          <w:rFonts w:ascii="Cambria"/>
          <w:color w:val="5E5E5E"/>
          <w:spacing w:val="61"/>
        </w:rPr>
        <w:t xml:space="preserve"> </w:t>
      </w:r>
      <w:r>
        <w:rPr>
          <w:rFonts w:ascii="Cambria"/>
          <w:color w:val="AD0000"/>
          <w:spacing w:val="-10"/>
        </w:rPr>
        <w:t>9</w:t>
      </w:r>
    </w:p>
    <w:p>
      <w:pPr>
        <w:pStyle w:val="5"/>
        <w:spacing w:before="26"/>
        <w:rPr>
          <w:rFonts w:ascii="Cambria"/>
        </w:rPr>
      </w:pPr>
    </w:p>
    <w:p>
      <w:pPr>
        <w:pStyle w:val="5"/>
        <w:ind w:left="392"/>
        <w:rPr>
          <w:rFonts w:ascii="Cambria" w:hAnsi="Cambria"/>
        </w:rPr>
      </w:pPr>
      <w:r>
        <w:rPr>
          <w:rFonts w:ascii="Cambria" w:hAnsi="Cambria"/>
          <w:color w:val="5E5E5E"/>
        </w:rPr>
        <w:t>#</w:t>
      </w:r>
      <w:r>
        <w:rPr>
          <w:rFonts w:ascii="Cambria" w:hAnsi="Cambria"/>
          <w:color w:val="5E5E5E"/>
          <w:spacing w:val="70"/>
        </w:rPr>
        <w:t xml:space="preserve"> </w:t>
      </w:r>
      <w:r>
        <w:rPr>
          <w:rFonts w:ascii="Cambria" w:hAnsi="Cambria"/>
          <w:color w:val="5E5E5E"/>
        </w:rPr>
        <w:t>Código</w:t>
      </w:r>
      <w:r>
        <w:rPr>
          <w:rFonts w:ascii="Cambria" w:hAnsi="Cambria"/>
          <w:color w:val="5E5E5E"/>
          <w:spacing w:val="70"/>
        </w:rPr>
        <w:t xml:space="preserve"> </w:t>
      </w:r>
      <w:r>
        <w:rPr>
          <w:rFonts w:ascii="Cambria" w:hAnsi="Cambria"/>
          <w:color w:val="5E5E5E"/>
          <w:spacing w:val="-10"/>
        </w:rPr>
        <w:t>2</w:t>
      </w:r>
    </w:p>
    <w:p>
      <w:pPr>
        <w:pStyle w:val="5"/>
        <w:spacing w:before="13"/>
        <w:ind w:left="392"/>
        <w:rPr>
          <w:rFonts w:ascii="Cambria"/>
        </w:rPr>
      </w:pPr>
      <w:r>
        <w:rPr>
          <w:rFonts w:ascii="Cambria"/>
          <w:color w:val="003A4F"/>
          <w:w w:val="110"/>
        </w:rPr>
        <w:t>divi</w:t>
      </w:r>
      <w:r>
        <w:rPr>
          <w:rFonts w:ascii="Cambria"/>
          <w:color w:val="003A4F"/>
          <w:spacing w:val="69"/>
          <w:w w:val="110"/>
        </w:rPr>
        <w:t xml:space="preserve"> </w:t>
      </w:r>
      <w:r>
        <w:rPr>
          <w:rFonts w:ascii="Cambria"/>
          <w:color w:val="003A4F"/>
          <w:w w:val="110"/>
        </w:rPr>
        <w:t>&lt;-</w:t>
      </w:r>
      <w:r>
        <w:rPr>
          <w:rFonts w:ascii="Cambria"/>
          <w:color w:val="003A4F"/>
          <w:spacing w:val="70"/>
          <w:w w:val="110"/>
        </w:rPr>
        <w:t xml:space="preserve"> </w:t>
      </w:r>
      <w:r>
        <w:rPr>
          <w:rFonts w:ascii="Cambria"/>
          <w:color w:val="AD0000"/>
          <w:w w:val="110"/>
        </w:rPr>
        <w:t>30</w:t>
      </w:r>
      <w:r>
        <w:rPr>
          <w:rFonts w:ascii="Cambria"/>
          <w:color w:val="AD0000"/>
          <w:spacing w:val="69"/>
          <w:w w:val="110"/>
        </w:rPr>
        <w:t xml:space="preserve"> </w:t>
      </w:r>
      <w:r>
        <w:rPr>
          <w:rFonts w:ascii="Cambria"/>
          <w:color w:val="5E5E5E"/>
          <w:w w:val="110"/>
        </w:rPr>
        <w:t>/</w:t>
      </w:r>
      <w:r>
        <w:rPr>
          <w:rFonts w:ascii="Cambria"/>
          <w:color w:val="5E5E5E"/>
          <w:spacing w:val="70"/>
          <w:w w:val="110"/>
        </w:rPr>
        <w:t xml:space="preserve"> </w:t>
      </w:r>
      <w:r>
        <w:rPr>
          <w:rFonts w:ascii="Cambria"/>
          <w:color w:val="AD0000"/>
          <w:spacing w:val="-10"/>
          <w:w w:val="110"/>
        </w:rPr>
        <w:t>9</w:t>
      </w:r>
    </w:p>
    <w:p>
      <w:pPr>
        <w:pStyle w:val="5"/>
        <w:spacing w:before="54"/>
        <w:rPr>
          <w:rFonts w:ascii="Cambria"/>
        </w:rPr>
      </w:pPr>
    </w:p>
    <w:p>
      <w:pPr>
        <w:pStyle w:val="8"/>
        <w:numPr>
          <w:ilvl w:val="0"/>
          <w:numId w:val="1"/>
        </w:numPr>
        <w:tabs>
          <w:tab w:val="left" w:pos="652"/>
          <w:tab w:val="left" w:pos="654"/>
        </w:tabs>
        <w:spacing w:before="0" w:after="0" w:line="259" w:lineRule="auto"/>
        <w:ind w:left="654" w:right="147" w:hanging="279"/>
        <w:jc w:val="left"/>
        <w:rPr>
          <w:sz w:val="22"/>
        </w:rPr>
      </w:pPr>
      <w:r>
        <w:rPr>
          <w:sz w:val="22"/>
        </w:rPr>
        <w:t>Por</w:t>
      </w:r>
      <w:r>
        <w:rPr>
          <w:spacing w:val="-5"/>
          <w:sz w:val="22"/>
        </w:rPr>
        <w:t xml:space="preserve"> </w:t>
      </w:r>
      <w:r>
        <w:rPr>
          <w:sz w:val="22"/>
        </w:rPr>
        <w:t>que</w:t>
      </w:r>
      <w:r>
        <w:rPr>
          <w:spacing w:val="-5"/>
          <w:sz w:val="22"/>
        </w:rPr>
        <w:t xml:space="preserve"> </w:t>
      </w:r>
      <w:r>
        <w:rPr>
          <w:sz w:val="22"/>
        </w:rPr>
        <w:t>o</w:t>
      </w:r>
      <w:r>
        <w:rPr>
          <w:spacing w:val="-5"/>
          <w:sz w:val="22"/>
        </w:rPr>
        <w:t xml:space="preserve"> </w:t>
      </w:r>
      <w:r>
        <w:rPr>
          <w:sz w:val="22"/>
        </w:rPr>
        <w:t>nome</w:t>
      </w:r>
      <w:r>
        <w:rPr>
          <w:spacing w:val="-5"/>
          <w:sz w:val="22"/>
        </w:rPr>
        <w:t xml:space="preserve"> </w:t>
      </w:r>
      <w:r>
        <w:rPr>
          <w:rFonts w:ascii="Cambria" w:hAnsi="Cambria"/>
          <w:sz w:val="22"/>
        </w:rPr>
        <w:t>minha-var</w:t>
      </w:r>
      <w:r>
        <w:rPr>
          <w:rFonts w:ascii="Cambria" w:hAnsi="Cambria"/>
          <w:spacing w:val="-1"/>
          <w:sz w:val="22"/>
        </w:rPr>
        <w:t xml:space="preserve"> </w:t>
      </w:r>
      <w:r>
        <w:rPr>
          <w:sz w:val="22"/>
        </w:rPr>
        <w:t>não</w:t>
      </w:r>
      <w:r>
        <w:rPr>
          <w:spacing w:val="-5"/>
          <w:sz w:val="22"/>
        </w:rPr>
        <w:t xml:space="preserve"> </w:t>
      </w:r>
      <w:r>
        <w:rPr>
          <w:sz w:val="22"/>
        </w:rPr>
        <w:t>pode</w:t>
      </w:r>
      <w:r>
        <w:rPr>
          <w:spacing w:val="-5"/>
          <w:sz w:val="22"/>
        </w:rPr>
        <w:t xml:space="preserve"> </w:t>
      </w:r>
      <w:r>
        <w:rPr>
          <w:sz w:val="22"/>
        </w:rPr>
        <w:t>ser</w:t>
      </w:r>
      <w:r>
        <w:rPr>
          <w:spacing w:val="-5"/>
          <w:sz w:val="22"/>
        </w:rPr>
        <w:t xml:space="preserve"> </w:t>
      </w:r>
      <w:r>
        <w:rPr>
          <w:sz w:val="22"/>
        </w:rPr>
        <w:t>utilizado</w:t>
      </w:r>
      <w:r>
        <w:rPr>
          <w:spacing w:val="-5"/>
          <w:sz w:val="22"/>
        </w:rPr>
        <w:t xml:space="preserve"> </w:t>
      </w:r>
      <w:r>
        <w:rPr>
          <w:sz w:val="22"/>
        </w:rPr>
        <w:t>para</w:t>
      </w:r>
      <w:r>
        <w:rPr>
          <w:spacing w:val="-5"/>
          <w:sz w:val="22"/>
        </w:rPr>
        <w:t xml:space="preserve"> </w:t>
      </w:r>
      <w:r>
        <w:rPr>
          <w:sz w:val="22"/>
        </w:rPr>
        <w:t>criar</w:t>
      </w:r>
      <w:r>
        <w:rPr>
          <w:spacing w:val="-5"/>
          <w:sz w:val="22"/>
        </w:rPr>
        <w:t xml:space="preserve"> </w:t>
      </w:r>
      <w:r>
        <w:rPr>
          <w:sz w:val="22"/>
        </w:rPr>
        <w:t>um</w:t>
      </w:r>
      <w:r>
        <w:rPr>
          <w:spacing w:val="-5"/>
          <w:sz w:val="22"/>
        </w:rPr>
        <w:t xml:space="preserve"> </w:t>
      </w:r>
      <w:r>
        <w:rPr>
          <w:sz w:val="22"/>
        </w:rPr>
        <w:t>objeto?</w:t>
      </w:r>
      <w:r>
        <w:rPr>
          <w:spacing w:val="16"/>
          <w:sz w:val="22"/>
        </w:rPr>
        <w:t xml:space="preserve"> </w:t>
      </w:r>
      <w:r>
        <w:rPr>
          <w:sz w:val="22"/>
        </w:rPr>
        <w:t>O</w:t>
      </w:r>
      <w:r>
        <w:rPr>
          <w:spacing w:val="-5"/>
          <w:sz w:val="22"/>
        </w:rPr>
        <w:t xml:space="preserve"> </w:t>
      </w:r>
      <w:r>
        <w:rPr>
          <w:sz w:val="22"/>
        </w:rPr>
        <w:t>que</w:t>
      </w:r>
      <w:r>
        <w:rPr>
          <w:spacing w:val="-5"/>
          <w:sz w:val="22"/>
        </w:rPr>
        <w:t xml:space="preserve"> </w:t>
      </w:r>
      <w:r>
        <w:rPr>
          <w:sz w:val="22"/>
        </w:rPr>
        <w:t>significa a mensagem de erro resultante?</w:t>
      </w:r>
    </w:p>
    <w:p>
      <w:pPr>
        <w:pStyle w:val="5"/>
        <w:spacing w:before="31"/>
      </w:pPr>
    </w:p>
    <w:p>
      <w:pPr>
        <w:pStyle w:val="5"/>
        <w:ind w:left="392"/>
        <w:rPr>
          <w:rFonts w:ascii="Cambria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-71120</wp:posOffset>
                </wp:positionV>
                <wp:extent cx="1270" cy="32385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23850">
                              <a:moveTo>
                                <a:pt x="0" y="0"/>
                              </a:moveTo>
                              <a:lnTo>
                                <a:pt x="0" y="323652"/>
                              </a:lnTo>
                            </a:path>
                          </a:pathLst>
                        </a:custGeom>
                        <a:ln w="37958">
                          <a:solidFill>
                            <a:srgbClr val="F7F7F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84.9pt;margin-top:-5.6pt;height:25.5pt;width:0.1pt;mso-position-horizontal-relative:page;z-index:251660288;mso-width-relative:page;mso-height-relative:page;" filled="f" stroked="t" coordsize="1,323850" o:gfxdata="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W8k6q2AAAAAoBAAAPAAAAAAAA&#10;AAEAIAAAACIAAABkcnMvZG93bnJldi54bWxQSwECFAAUAAAACACHTuJAyBIiuBICAAB4BAAADgAA&#10;AAAAAAABACAAAAAnAQAAZHJzL2Uyb0RvYy54bWxQSwUGAAAAAAYABgBZAQAAqwUAAAAA&#10;" path="m0,0l0,323652e">
                <v:fill on="f" focussize="0,0"/>
                <v:stroke weight="2.9888188976378pt" color="#F7F7F7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3A4F"/>
          <w:w w:val="110"/>
        </w:rPr>
        <w:t>minha</w:t>
      </w:r>
      <w:r>
        <w:rPr>
          <w:rFonts w:ascii="Cambria"/>
          <w:color w:val="5E5E5E"/>
          <w:w w:val="110"/>
        </w:rPr>
        <w:t>-</w:t>
      </w:r>
      <w:r>
        <w:rPr>
          <w:rFonts w:ascii="Cambria"/>
          <w:color w:val="003A4F"/>
          <w:w w:val="110"/>
        </w:rPr>
        <w:t>var</w:t>
      </w:r>
      <w:r>
        <w:rPr>
          <w:rFonts w:ascii="Cambria"/>
          <w:color w:val="003A4F"/>
          <w:spacing w:val="43"/>
          <w:w w:val="110"/>
        </w:rPr>
        <w:t xml:space="preserve"> </w:t>
      </w:r>
      <w:r>
        <w:rPr>
          <w:rFonts w:ascii="Cambria"/>
          <w:color w:val="003A4F"/>
          <w:w w:val="110"/>
        </w:rPr>
        <w:t>&lt;-</w:t>
      </w:r>
      <w:r>
        <w:rPr>
          <w:rFonts w:ascii="Cambria"/>
          <w:color w:val="003A4F"/>
          <w:spacing w:val="44"/>
          <w:w w:val="110"/>
        </w:rPr>
        <w:t xml:space="preserve"> </w:t>
      </w:r>
      <w:r>
        <w:rPr>
          <w:rFonts w:ascii="Cambria"/>
          <w:color w:val="AD0000"/>
          <w:spacing w:val="-4"/>
          <w:w w:val="110"/>
        </w:rPr>
        <w:t>54</w:t>
      </w:r>
      <w:r>
        <w:rPr>
          <w:rFonts w:ascii="Cambria"/>
          <w:color w:val="5E5E5E"/>
          <w:spacing w:val="-4"/>
          <w:w w:val="110"/>
        </w:rPr>
        <w:t>/</w:t>
      </w:r>
      <w:r>
        <w:rPr>
          <w:rFonts w:ascii="Cambria"/>
          <w:color w:val="AD0000"/>
          <w:spacing w:val="-4"/>
          <w:w w:val="110"/>
        </w:rPr>
        <w:t>5</w:t>
      </w:r>
    </w:p>
    <w:p>
      <w:pPr>
        <w:pStyle w:val="5"/>
        <w:spacing w:before="54"/>
        <w:rPr>
          <w:rFonts w:ascii="Cambria"/>
        </w:rPr>
      </w:pPr>
    </w:p>
    <w:p>
      <w:pPr>
        <w:pStyle w:val="8"/>
        <w:numPr>
          <w:ilvl w:val="0"/>
          <w:numId w:val="1"/>
        </w:numPr>
        <w:tabs>
          <w:tab w:val="left" w:pos="652"/>
        </w:tabs>
        <w:spacing w:before="0" w:after="0" w:line="240" w:lineRule="auto"/>
        <w:ind w:left="652" w:right="0" w:hanging="277"/>
        <w:jc w:val="left"/>
        <w:rPr>
          <w:sz w:val="22"/>
        </w:rPr>
      </w:pPr>
      <w:r>
        <w:rPr>
          <w:sz w:val="22"/>
        </w:rPr>
        <w:t>Se</w:t>
      </w:r>
      <w:r>
        <w:rPr>
          <w:spacing w:val="-4"/>
          <w:sz w:val="22"/>
        </w:rPr>
        <w:t xml:space="preserve"> </w:t>
      </w:r>
      <w:r>
        <w:rPr>
          <w:sz w:val="22"/>
        </w:rPr>
        <w:t>definir</w:t>
      </w:r>
      <w:r>
        <w:rPr>
          <w:spacing w:val="-3"/>
          <w:sz w:val="22"/>
        </w:rPr>
        <w:t xml:space="preserve"> </w:t>
      </w:r>
      <w:r>
        <w:rPr>
          <w:rFonts w:ascii="Cambria" w:hAnsi="Cambria"/>
          <w:sz w:val="22"/>
        </w:rPr>
        <w:t>minha</w:t>
      </w:r>
      <w:r>
        <w:rPr>
          <w:rFonts w:ascii="Cambria" w:hAnsi="Cambria"/>
          <w:spacing w:val="1"/>
          <w:sz w:val="22"/>
        </w:rPr>
        <w:t xml:space="preserve"> </w:t>
      </w:r>
      <w:r>
        <w:rPr>
          <w:sz w:val="22"/>
        </w:rPr>
        <w:t>e</w:t>
      </w:r>
      <w:r>
        <w:rPr>
          <w:spacing w:val="-3"/>
          <w:sz w:val="22"/>
        </w:rPr>
        <w:t xml:space="preserve"> </w:t>
      </w:r>
      <w:r>
        <w:rPr>
          <w:rFonts w:ascii="Cambria" w:hAnsi="Cambria"/>
          <w:sz w:val="22"/>
        </w:rPr>
        <w:t>var</w:t>
      </w:r>
      <w:r>
        <w:rPr>
          <w:sz w:val="22"/>
        </w:rPr>
        <w:t>,</w:t>
      </w:r>
      <w:r>
        <w:rPr>
          <w:spacing w:val="-4"/>
          <w:sz w:val="22"/>
        </w:rPr>
        <w:t xml:space="preserve"> </w:t>
      </w:r>
      <w:r>
        <w:rPr>
          <w:sz w:val="22"/>
        </w:rPr>
        <w:t>o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significa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mensagem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erro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resultante?‘</w:t>
      </w:r>
    </w:p>
    <w:p>
      <w:pPr>
        <w:pStyle w:val="5"/>
        <w:spacing w:before="35"/>
      </w:pPr>
    </w:p>
    <w:p>
      <w:pPr>
        <w:pStyle w:val="5"/>
        <w:ind w:left="392"/>
        <w:rPr>
          <w:rFonts w:ascii="Cambria"/>
        </w:rPr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-60960</wp:posOffset>
                </wp:positionV>
                <wp:extent cx="1270" cy="658495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658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58495">
                              <a:moveTo>
                                <a:pt x="0" y="0"/>
                              </a:moveTo>
                              <a:lnTo>
                                <a:pt x="0" y="657970"/>
                              </a:lnTo>
                            </a:path>
                          </a:pathLst>
                        </a:custGeom>
                        <a:ln w="37958">
                          <a:solidFill>
                            <a:srgbClr val="F7F7F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84.9pt;margin-top:-4.8pt;height:51.85pt;width:0.1pt;mso-position-horizontal-relative:page;z-index:251661312;mso-width-relative:page;mso-height-relative:page;" filled="f" stroked="t" coordsize="1,658495" o:gfxdata="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afbndgAAAAJAQAADwAAAAAA&#10;AAABACAAAAAiAAAAZHJzL2Rvd25yZXYueG1sUEsBAhQAFAAAAAgAh07iQGQLrBYTAgAAeAQAAA4A&#10;AAAAAAAAAQAgAAAAJwEAAGRycy9lMm9Eb2MueG1sUEsFBgAAAAAGAAYAWQEAAKwFAAAAAA==&#10;" path="m0,0l0,657970e">
                <v:fill on="f" focussize="0,0"/>
                <v:stroke weight="2.9888188976378pt" color="#F7F7F7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3A4F"/>
        </w:rPr>
        <w:t>minha</w:t>
      </w:r>
      <w:r>
        <w:rPr>
          <w:rFonts w:ascii="Cambria"/>
          <w:color w:val="003A4F"/>
          <w:spacing w:val="49"/>
        </w:rPr>
        <w:t xml:space="preserve"> </w:t>
      </w:r>
      <w:r>
        <w:rPr>
          <w:rFonts w:ascii="Cambria"/>
          <w:color w:val="003A4F"/>
        </w:rPr>
        <w:t>=</w:t>
      </w:r>
      <w:r>
        <w:rPr>
          <w:rFonts w:ascii="Cambria"/>
          <w:color w:val="003A4F"/>
          <w:spacing w:val="49"/>
        </w:rPr>
        <w:t xml:space="preserve"> </w:t>
      </w:r>
      <w:r>
        <w:rPr>
          <w:rFonts w:ascii="Cambria"/>
          <w:color w:val="AD0000"/>
          <w:spacing w:val="-5"/>
        </w:rPr>
        <w:t>45</w:t>
      </w:r>
    </w:p>
    <w:p>
      <w:pPr>
        <w:pStyle w:val="5"/>
        <w:spacing w:before="13"/>
        <w:ind w:left="392"/>
        <w:rPr>
          <w:rFonts w:ascii="Cambria"/>
        </w:rPr>
      </w:pPr>
      <w:r>
        <w:rPr>
          <w:rFonts w:ascii="Cambria"/>
          <w:color w:val="003A4F"/>
          <w:w w:val="105"/>
        </w:rPr>
        <w:t>var=</w:t>
      </w:r>
      <w:r>
        <w:rPr>
          <w:rFonts w:ascii="Cambria"/>
          <w:color w:val="003A4F"/>
          <w:spacing w:val="66"/>
          <w:w w:val="105"/>
        </w:rPr>
        <w:t xml:space="preserve"> </w:t>
      </w:r>
      <w:r>
        <w:rPr>
          <w:rFonts w:ascii="Cambria"/>
          <w:color w:val="AD0000"/>
          <w:spacing w:val="-7"/>
          <w:w w:val="105"/>
        </w:rPr>
        <w:t>20</w:t>
      </w:r>
    </w:p>
    <w:p>
      <w:pPr>
        <w:pStyle w:val="5"/>
        <w:spacing w:before="13"/>
        <w:ind w:left="392"/>
        <w:rPr>
          <w:rFonts w:ascii="Cambria"/>
        </w:rPr>
      </w:pPr>
      <w:r>
        <w:rPr>
          <w:rFonts w:ascii="Cambria"/>
          <w:color w:val="003A4F"/>
          <w:w w:val="110"/>
        </w:rPr>
        <w:t>minha</w:t>
      </w:r>
      <w:r>
        <w:rPr>
          <w:rFonts w:ascii="Cambria"/>
          <w:color w:val="5E5E5E"/>
          <w:w w:val="110"/>
        </w:rPr>
        <w:t>-</w:t>
      </w:r>
      <w:r>
        <w:rPr>
          <w:rFonts w:ascii="Cambria"/>
          <w:color w:val="003A4F"/>
          <w:w w:val="110"/>
        </w:rPr>
        <w:t>var</w:t>
      </w:r>
      <w:r>
        <w:rPr>
          <w:rFonts w:ascii="Cambria"/>
          <w:color w:val="003A4F"/>
          <w:spacing w:val="43"/>
          <w:w w:val="110"/>
        </w:rPr>
        <w:t xml:space="preserve"> </w:t>
      </w:r>
      <w:r>
        <w:rPr>
          <w:rFonts w:ascii="Cambria"/>
          <w:color w:val="003A4F"/>
          <w:w w:val="110"/>
        </w:rPr>
        <w:t>&lt;-</w:t>
      </w:r>
      <w:r>
        <w:rPr>
          <w:rFonts w:ascii="Cambria"/>
          <w:color w:val="003A4F"/>
          <w:spacing w:val="44"/>
          <w:w w:val="110"/>
        </w:rPr>
        <w:t xml:space="preserve"> </w:t>
      </w:r>
      <w:r>
        <w:rPr>
          <w:rFonts w:ascii="Cambria"/>
          <w:color w:val="AD0000"/>
          <w:spacing w:val="-4"/>
          <w:w w:val="110"/>
        </w:rPr>
        <w:t>54</w:t>
      </w:r>
      <w:r>
        <w:rPr>
          <w:rFonts w:ascii="Cambria"/>
          <w:color w:val="5E5E5E"/>
          <w:spacing w:val="-4"/>
          <w:w w:val="110"/>
        </w:rPr>
        <w:t>/</w:t>
      </w:r>
      <w:r>
        <w:rPr>
          <w:rFonts w:ascii="Cambria"/>
          <w:color w:val="AD0000"/>
          <w:spacing w:val="-4"/>
          <w:w w:val="110"/>
        </w:rPr>
        <w:t>5</w:t>
      </w:r>
    </w:p>
    <w:p>
      <w:pPr>
        <w:pStyle w:val="5"/>
        <w:spacing w:before="62"/>
        <w:rPr>
          <w:rFonts w:ascii="Cambria"/>
        </w:rPr>
      </w:pPr>
    </w:p>
    <w:p>
      <w:pPr>
        <w:pStyle w:val="8"/>
        <w:numPr>
          <w:ilvl w:val="0"/>
          <w:numId w:val="1"/>
        </w:numPr>
        <w:tabs>
          <w:tab w:val="left" w:pos="652"/>
        </w:tabs>
        <w:spacing w:before="0" w:after="0" w:line="240" w:lineRule="auto"/>
        <w:ind w:left="652" w:right="0" w:hanging="277"/>
        <w:jc w:val="left"/>
        <w:rPr>
          <w:sz w:val="22"/>
        </w:rPr>
      </w:pPr>
      <w:r>
        <w:rPr>
          <w:spacing w:val="-2"/>
          <w:sz w:val="22"/>
        </w:rPr>
        <w:t>Explique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o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que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acontece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agora</w:t>
      </w:r>
    </w:p>
    <w:p>
      <w:pPr>
        <w:pStyle w:val="5"/>
        <w:spacing w:before="35"/>
      </w:pPr>
    </w:p>
    <w:p>
      <w:pPr>
        <w:pStyle w:val="5"/>
        <w:spacing w:before="1"/>
        <w:ind w:left="392"/>
        <w:rPr>
          <w:rFonts w:ascii="Cambria"/>
        </w:rPr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-60960</wp:posOffset>
                </wp:positionV>
                <wp:extent cx="1270" cy="669925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669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69925">
                              <a:moveTo>
                                <a:pt x="0" y="0"/>
                              </a:moveTo>
                              <a:lnTo>
                                <a:pt x="0" y="669608"/>
                              </a:lnTo>
                            </a:path>
                          </a:pathLst>
                        </a:custGeom>
                        <a:ln w="37958">
                          <a:solidFill>
                            <a:srgbClr val="F7F7F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84.9pt;margin-top:-4.8pt;height:52.75pt;width:0.1pt;mso-position-horizontal-relative:page;z-index:251661312;mso-width-relative:page;mso-height-relative:page;" filled="f" stroked="t" coordsize="1,669925" o:gfxdata="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QRvBjXAAAACQEAAA8AAAAAAAAA&#10;AQAgAAAAIgAAAGRycy9kb3ducmV2LnhtbFBLAQIUABQAAAAIAIdO4kDa88pcEgIAAHgEAAAOAAAA&#10;AAAAAAEAIAAAACYBAABkcnMvZTJvRG9jLnhtbFBLBQYAAAAABgAGAFkBAACqBQAAAAA=&#10;" path="m0,0l0,669608e">
                <v:fill on="f" focussize="0,0"/>
                <v:stroke weight="2.9888188976378pt" color="#F7F7F7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3A4F"/>
        </w:rPr>
        <w:t>minha</w:t>
      </w:r>
      <w:r>
        <w:rPr>
          <w:rFonts w:ascii="Cambria"/>
          <w:color w:val="003A4F"/>
          <w:spacing w:val="49"/>
        </w:rPr>
        <w:t xml:space="preserve"> </w:t>
      </w:r>
      <w:r>
        <w:rPr>
          <w:rFonts w:ascii="Cambria"/>
          <w:color w:val="003A4F"/>
        </w:rPr>
        <w:t>=</w:t>
      </w:r>
      <w:r>
        <w:rPr>
          <w:rFonts w:ascii="Cambria"/>
          <w:color w:val="003A4F"/>
          <w:spacing w:val="49"/>
        </w:rPr>
        <w:t xml:space="preserve"> </w:t>
      </w:r>
      <w:r>
        <w:rPr>
          <w:rFonts w:ascii="Cambria"/>
          <w:color w:val="AD0000"/>
          <w:spacing w:val="-5"/>
        </w:rPr>
        <w:t>45</w:t>
      </w:r>
    </w:p>
    <w:p>
      <w:pPr>
        <w:pStyle w:val="5"/>
        <w:spacing w:before="13"/>
        <w:ind w:left="392"/>
        <w:rPr>
          <w:rFonts w:ascii="Cambria"/>
        </w:rPr>
      </w:pPr>
      <w:r>
        <w:rPr>
          <w:rFonts w:ascii="Cambria"/>
          <w:color w:val="003A4F"/>
          <w:w w:val="105"/>
        </w:rPr>
        <w:t>var=</w:t>
      </w:r>
      <w:r>
        <w:rPr>
          <w:rFonts w:ascii="Cambria"/>
          <w:color w:val="003A4F"/>
          <w:spacing w:val="66"/>
          <w:w w:val="105"/>
        </w:rPr>
        <w:t xml:space="preserve"> </w:t>
      </w:r>
      <w:r>
        <w:rPr>
          <w:rFonts w:ascii="Cambria"/>
          <w:color w:val="AD0000"/>
          <w:spacing w:val="-7"/>
          <w:w w:val="105"/>
        </w:rPr>
        <w:t>20</w:t>
      </w:r>
    </w:p>
    <w:p>
      <w:pPr>
        <w:pStyle w:val="5"/>
        <w:spacing w:before="13"/>
        <w:ind w:left="392"/>
        <w:rPr>
          <w:rFonts w:ascii="Cambria"/>
        </w:rPr>
      </w:pPr>
      <w:r>
        <w:rPr>
          <w:rFonts w:ascii="Cambria"/>
          <w:color w:val="003A4F"/>
          <w:w w:val="105"/>
        </w:rPr>
        <w:t>minha</w:t>
      </w:r>
      <w:r>
        <w:rPr>
          <w:rFonts w:ascii="Cambria"/>
          <w:color w:val="5E5E5E"/>
          <w:w w:val="105"/>
        </w:rPr>
        <w:t>-</w:t>
      </w:r>
      <w:r>
        <w:rPr>
          <w:rFonts w:ascii="Cambria"/>
          <w:color w:val="003A4F"/>
          <w:w w:val="105"/>
        </w:rPr>
        <w:t>var</w:t>
      </w:r>
      <w:r>
        <w:rPr>
          <w:rFonts w:ascii="Cambria"/>
          <w:color w:val="003A4F"/>
          <w:spacing w:val="75"/>
          <w:w w:val="105"/>
        </w:rPr>
        <w:t xml:space="preserve"> </w:t>
      </w:r>
      <w:r>
        <w:rPr>
          <w:rFonts w:ascii="Cambria"/>
          <w:color w:val="003A4F"/>
          <w:w w:val="105"/>
        </w:rPr>
        <w:t>-&gt;</w:t>
      </w:r>
      <w:r>
        <w:rPr>
          <w:rFonts w:ascii="Cambria"/>
          <w:color w:val="003A4F"/>
          <w:spacing w:val="75"/>
          <w:w w:val="105"/>
        </w:rPr>
        <w:t xml:space="preserve"> </w:t>
      </w:r>
      <w:r>
        <w:rPr>
          <w:rFonts w:ascii="Cambria"/>
          <w:color w:val="003A4F"/>
          <w:spacing w:val="-2"/>
          <w:w w:val="105"/>
        </w:rPr>
        <w:t>minha_var</w:t>
      </w:r>
    </w:p>
    <w:p>
      <w:pPr>
        <w:pStyle w:val="5"/>
        <w:spacing w:before="72"/>
        <w:rPr>
          <w:rFonts w:ascii="Cambria"/>
        </w:rPr>
      </w:pPr>
    </w:p>
    <w:p>
      <w:pPr>
        <w:pStyle w:val="8"/>
        <w:numPr>
          <w:ilvl w:val="0"/>
          <w:numId w:val="1"/>
        </w:numPr>
        <w:tabs>
          <w:tab w:val="left" w:pos="652"/>
          <w:tab w:val="left" w:pos="654"/>
        </w:tabs>
        <w:spacing w:before="0" w:after="0" w:line="259" w:lineRule="auto"/>
        <w:ind w:left="654" w:right="147" w:hanging="279"/>
        <w:jc w:val="left"/>
        <w:rPr>
          <w:sz w:val="22"/>
        </w:rPr>
      </w:pPr>
      <w:r>
        <w:rPr>
          <w:sz w:val="22"/>
        </w:rPr>
        <w:t>Utilize</w:t>
      </w:r>
      <w:r>
        <w:rPr>
          <w:spacing w:val="-14"/>
          <w:sz w:val="22"/>
        </w:rPr>
        <w:t xml:space="preserve"> </w:t>
      </w:r>
      <w:r>
        <w:rPr>
          <w:sz w:val="22"/>
        </w:rPr>
        <w:t>o</w:t>
      </w:r>
      <w:r>
        <w:rPr>
          <w:spacing w:val="-13"/>
          <w:sz w:val="22"/>
        </w:rPr>
        <w:t xml:space="preserve"> </w:t>
      </w:r>
      <w:r>
        <w:rPr>
          <w:sz w:val="22"/>
        </w:rPr>
        <w:t>comando</w:t>
      </w:r>
      <w:r>
        <w:rPr>
          <w:spacing w:val="-12"/>
          <w:sz w:val="22"/>
        </w:rPr>
        <w:t xml:space="preserve"> </w:t>
      </w:r>
      <w:r>
        <w:rPr>
          <w:rFonts w:ascii="Cambria" w:hAnsi="Cambria"/>
          <w:w w:val="120"/>
          <w:sz w:val="22"/>
        </w:rPr>
        <w:t>ls()</w:t>
      </w:r>
      <w:r>
        <w:rPr>
          <w:rFonts w:ascii="Cambria" w:hAnsi="Cambria"/>
          <w:spacing w:val="-15"/>
          <w:w w:val="120"/>
          <w:sz w:val="22"/>
        </w:rPr>
        <w:t xml:space="preserve"> </w:t>
      </w:r>
      <w:r>
        <w:rPr>
          <w:sz w:val="22"/>
        </w:rPr>
        <w:t>para</w:t>
      </w:r>
      <w:r>
        <w:rPr>
          <w:spacing w:val="-12"/>
          <w:sz w:val="22"/>
        </w:rPr>
        <w:t xml:space="preserve"> </w:t>
      </w:r>
      <w:r>
        <w:rPr>
          <w:sz w:val="22"/>
        </w:rPr>
        <w:t>verificar</w:t>
      </w:r>
      <w:r>
        <w:rPr>
          <w:spacing w:val="-13"/>
          <w:sz w:val="22"/>
        </w:rPr>
        <w:t xml:space="preserve"> </w:t>
      </w:r>
      <w:r>
        <w:rPr>
          <w:sz w:val="22"/>
        </w:rPr>
        <w:t>os</w:t>
      </w:r>
      <w:r>
        <w:rPr>
          <w:spacing w:val="-13"/>
          <w:sz w:val="22"/>
        </w:rPr>
        <w:t xml:space="preserve"> </w:t>
      </w:r>
      <w:r>
        <w:rPr>
          <w:sz w:val="22"/>
        </w:rPr>
        <w:t>objetos</w:t>
      </w:r>
      <w:r>
        <w:rPr>
          <w:spacing w:val="-13"/>
          <w:sz w:val="22"/>
        </w:rPr>
        <w:t xml:space="preserve"> </w:t>
      </w:r>
      <w:r>
        <w:rPr>
          <w:sz w:val="22"/>
        </w:rPr>
        <w:t>disponíveis</w:t>
      </w:r>
      <w:r>
        <w:rPr>
          <w:spacing w:val="-13"/>
          <w:sz w:val="22"/>
        </w:rPr>
        <w:t xml:space="preserve"> </w:t>
      </w:r>
      <w:r>
        <w:rPr>
          <w:sz w:val="22"/>
        </w:rPr>
        <w:t>no</w:t>
      </w:r>
      <w:r>
        <w:rPr>
          <w:spacing w:val="-13"/>
          <w:sz w:val="22"/>
        </w:rPr>
        <w:t xml:space="preserve"> </w:t>
      </w:r>
      <w:r>
        <w:rPr>
          <w:sz w:val="22"/>
        </w:rPr>
        <w:t>ambiente.</w:t>
      </w:r>
      <w:r>
        <w:rPr>
          <w:spacing w:val="8"/>
          <w:sz w:val="22"/>
        </w:rPr>
        <w:t xml:space="preserve"> </w:t>
      </w:r>
      <w:r>
        <w:rPr>
          <w:sz w:val="22"/>
        </w:rPr>
        <w:t>Use</w:t>
      </w:r>
      <w:r>
        <w:rPr>
          <w:spacing w:val="-13"/>
          <w:sz w:val="22"/>
        </w:rPr>
        <w:t xml:space="preserve"> </w:t>
      </w:r>
      <w:r>
        <w:rPr>
          <w:rFonts w:ascii="Cambria" w:hAnsi="Cambria"/>
          <w:sz w:val="22"/>
        </w:rPr>
        <w:t>rm()</w:t>
      </w:r>
      <w:r>
        <w:rPr>
          <w:rFonts w:ascii="Cambria" w:hAnsi="Cambria"/>
          <w:spacing w:val="-8"/>
          <w:sz w:val="22"/>
        </w:rPr>
        <w:t xml:space="preserve"> </w:t>
      </w:r>
      <w:r>
        <w:rPr>
          <w:sz w:val="22"/>
        </w:rPr>
        <w:t>para remover um objeto da memória.</w:t>
      </w:r>
    </w:p>
    <w:p>
      <w:pPr>
        <w:spacing w:after="0" w:line="259" w:lineRule="auto"/>
        <w:jc w:val="left"/>
        <w:rPr>
          <w:sz w:val="22"/>
        </w:rPr>
        <w:sectPr>
          <w:pgSz w:w="12240" w:h="15840"/>
          <w:pgMar w:top="1300" w:right="1520" w:bottom="2080" w:left="1560" w:header="0" w:footer="1897" w:gutter="0"/>
          <w:cols w:space="720" w:num="1"/>
        </w:sectPr>
      </w:pPr>
    </w:p>
    <w:p>
      <w:pPr>
        <w:pStyle w:val="2"/>
        <w:spacing w:before="95"/>
      </w:pPr>
      <w:bookmarkStart w:id="2" w:name="Operações Básicas:"/>
      <w:bookmarkEnd w:id="2"/>
      <w:r>
        <w:rPr>
          <w:w w:val="80"/>
        </w:rPr>
        <w:t>Operações</w:t>
      </w:r>
      <w:r>
        <w:rPr>
          <w:spacing w:val="13"/>
        </w:rPr>
        <w:t xml:space="preserve"> </w:t>
      </w:r>
      <w:r>
        <w:rPr>
          <w:spacing w:val="-2"/>
          <w:w w:val="85"/>
        </w:rPr>
        <w:t>Básicas:</w:t>
      </w:r>
    </w:p>
    <w:p>
      <w:pPr>
        <w:pStyle w:val="8"/>
        <w:numPr>
          <w:ilvl w:val="0"/>
          <w:numId w:val="2"/>
        </w:numPr>
        <w:tabs>
          <w:tab w:val="left" w:pos="652"/>
          <w:tab w:val="left" w:pos="654"/>
        </w:tabs>
        <w:spacing w:before="264" w:after="0" w:line="252" w:lineRule="auto"/>
        <w:ind w:left="654" w:right="147" w:hanging="279"/>
        <w:jc w:val="left"/>
        <w:rPr>
          <w:sz w:val="22"/>
        </w:rPr>
      </w:pPr>
      <w:r>
        <w:rPr>
          <w:sz w:val="22"/>
        </w:rPr>
        <w:t>Utilize</w:t>
      </w:r>
      <w:r>
        <w:rPr>
          <w:spacing w:val="22"/>
          <w:sz w:val="22"/>
        </w:rPr>
        <w:t xml:space="preserve"> </w:t>
      </w:r>
      <w:r>
        <w:rPr>
          <w:sz w:val="22"/>
        </w:rPr>
        <w:t>a</w:t>
      </w:r>
      <w:r>
        <w:rPr>
          <w:spacing w:val="22"/>
          <w:sz w:val="22"/>
        </w:rPr>
        <w:t xml:space="preserve"> </w:t>
      </w:r>
      <w:r>
        <w:rPr>
          <w:sz w:val="22"/>
        </w:rPr>
        <w:t>função</w:t>
      </w:r>
      <w:r>
        <w:rPr>
          <w:spacing w:val="22"/>
          <w:sz w:val="22"/>
        </w:rPr>
        <w:t xml:space="preserve"> </w:t>
      </w:r>
      <w:r>
        <w:rPr>
          <w:rFonts w:ascii="Cambria" w:hAnsi="Cambria"/>
          <w:sz w:val="22"/>
        </w:rPr>
        <w:t>paste</w:t>
      </w:r>
      <w:r>
        <w:rPr>
          <w:rFonts w:ascii="Cambria" w:hAnsi="Cambria"/>
          <w:spacing w:val="26"/>
          <w:sz w:val="22"/>
        </w:rPr>
        <w:t xml:space="preserve"> </w:t>
      </w:r>
      <w:r>
        <w:rPr>
          <w:sz w:val="22"/>
        </w:rPr>
        <w:t>para</w:t>
      </w:r>
      <w:r>
        <w:rPr>
          <w:spacing w:val="22"/>
          <w:sz w:val="22"/>
        </w:rPr>
        <w:t xml:space="preserve"> </w:t>
      </w:r>
      <w:r>
        <w:rPr>
          <w:sz w:val="22"/>
        </w:rPr>
        <w:t>concatenar</w:t>
      </w:r>
      <w:r>
        <w:rPr>
          <w:spacing w:val="22"/>
          <w:sz w:val="22"/>
        </w:rPr>
        <w:t xml:space="preserve"> </w:t>
      </w:r>
      <w:r>
        <w:rPr>
          <w:sz w:val="22"/>
        </w:rPr>
        <w:t>textos.</w:t>
      </w:r>
      <w:r>
        <w:rPr>
          <w:spacing w:val="77"/>
          <w:sz w:val="22"/>
        </w:rPr>
        <w:t xml:space="preserve"> </w:t>
      </w:r>
      <w:r>
        <w:rPr>
          <w:sz w:val="22"/>
        </w:rPr>
        <w:t>Procure</w:t>
      </w:r>
      <w:r>
        <w:rPr>
          <w:spacing w:val="22"/>
          <w:sz w:val="22"/>
        </w:rPr>
        <w:t xml:space="preserve"> </w:t>
      </w:r>
      <w:r>
        <w:rPr>
          <w:sz w:val="22"/>
        </w:rPr>
        <w:t>utilizar</w:t>
      </w:r>
      <w:r>
        <w:rPr>
          <w:spacing w:val="22"/>
          <w:sz w:val="22"/>
        </w:rPr>
        <w:t xml:space="preserve"> </w:t>
      </w:r>
      <w:r>
        <w:rPr>
          <w:sz w:val="22"/>
        </w:rPr>
        <w:t>diferentes</w:t>
      </w:r>
      <w:r>
        <w:rPr>
          <w:spacing w:val="22"/>
          <w:sz w:val="22"/>
        </w:rPr>
        <w:t xml:space="preserve"> </w:t>
      </w:r>
      <w:r>
        <w:rPr>
          <w:sz w:val="22"/>
        </w:rPr>
        <w:t>valores</w:t>
      </w:r>
      <w:r>
        <w:rPr>
          <w:spacing w:val="22"/>
          <w:sz w:val="22"/>
        </w:rPr>
        <w:t xml:space="preserve"> </w:t>
      </w:r>
      <w:r>
        <w:rPr>
          <w:sz w:val="22"/>
        </w:rPr>
        <w:t xml:space="preserve">do parâmetro </w:t>
      </w:r>
      <w:r>
        <w:rPr>
          <w:rFonts w:ascii="Cambria" w:hAnsi="Cambria"/>
          <w:sz w:val="22"/>
        </w:rPr>
        <w:t xml:space="preserve">sep </w:t>
      </w:r>
      <w:r>
        <w:rPr>
          <w:sz w:val="22"/>
        </w:rPr>
        <w:t>de acordo com a ajuda da função.</w:t>
      </w:r>
    </w:p>
    <w:p>
      <w:pPr>
        <w:pStyle w:val="5"/>
        <w:spacing w:before="29"/>
      </w:pPr>
    </w:p>
    <w:p>
      <w:pPr>
        <w:pStyle w:val="5"/>
        <w:spacing w:line="252" w:lineRule="auto"/>
        <w:ind w:left="392" w:right="3434"/>
        <w:rPr>
          <w:rFonts w:ascii="Cambria"/>
        </w:rPr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-60960</wp:posOffset>
                </wp:positionV>
                <wp:extent cx="1270" cy="506095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50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06095">
                              <a:moveTo>
                                <a:pt x="0" y="0"/>
                              </a:moveTo>
                              <a:lnTo>
                                <a:pt x="0" y="505982"/>
                              </a:lnTo>
                            </a:path>
                          </a:pathLst>
                        </a:custGeom>
                        <a:ln w="37958">
                          <a:solidFill>
                            <a:srgbClr val="F7F7F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84.9pt;margin-top:-4.8pt;height:39.85pt;width:0.1pt;mso-position-horizontal-relative:page;z-index:251662336;mso-width-relative:page;mso-height-relative:page;" filled="f" stroked="t" coordsize="1,506095" o:gfxdata="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neNzrWAAAACQEAAA8AAAAAAAAA&#10;AQAgAAAAIgAAAGRycy9kb3ducmV2LnhtbFBLAQIUABQAAAAIAIdO4kBcHGjcEwIAAHgEAAAOAAAA&#10;AAAAAAEAIAAAACUBAABkcnMvZTJvRG9jLnhtbFBLBQYAAAAABgAGAFkBAACqBQAAAAA=&#10;" path="m0,0l0,505982e">
                <v:fill on="f" focussize="0,0"/>
                <v:stroke weight="2.9888188976378pt" color="#F7F7F7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3A4F"/>
          <w:w w:val="125"/>
        </w:rPr>
        <w:t>lugar</w:t>
      </w:r>
      <w:r>
        <w:rPr>
          <w:rFonts w:ascii="Cambria"/>
          <w:color w:val="003A4F"/>
          <w:spacing w:val="19"/>
          <w:w w:val="125"/>
        </w:rPr>
        <w:t xml:space="preserve"> </w:t>
      </w:r>
      <w:r>
        <w:rPr>
          <w:rFonts w:ascii="Cambria"/>
          <w:color w:val="003A4F"/>
          <w:w w:val="120"/>
        </w:rPr>
        <w:t>=</w:t>
      </w:r>
      <w:r>
        <w:rPr>
          <w:rFonts w:ascii="Cambria"/>
          <w:color w:val="003A4F"/>
          <w:spacing w:val="19"/>
          <w:w w:val="125"/>
        </w:rPr>
        <w:t xml:space="preserve"> </w:t>
      </w:r>
      <w:r>
        <w:rPr>
          <w:rFonts w:ascii="Cambria"/>
          <w:color w:val="21774C"/>
          <w:w w:val="125"/>
        </w:rPr>
        <w:t xml:space="preserve">"stackoverflow" </w:t>
      </w:r>
      <w:r>
        <w:rPr>
          <w:rFonts w:ascii="Cambria"/>
          <w:color w:val="4759AA"/>
          <w:w w:val="125"/>
        </w:rPr>
        <w:t>paste</w:t>
      </w:r>
      <w:r>
        <w:rPr>
          <w:rFonts w:ascii="Cambria"/>
          <w:color w:val="003A4F"/>
          <w:w w:val="125"/>
        </w:rPr>
        <w:t>(</w:t>
      </w:r>
      <w:r>
        <w:rPr>
          <w:rFonts w:ascii="Cambria"/>
          <w:color w:val="21774C"/>
          <w:w w:val="125"/>
        </w:rPr>
        <w:t>"Pedir"</w:t>
      </w:r>
      <w:r>
        <w:rPr>
          <w:rFonts w:ascii="Cambria"/>
          <w:color w:val="003A4F"/>
          <w:w w:val="125"/>
        </w:rPr>
        <w:t>,</w:t>
      </w:r>
      <w:r>
        <w:rPr>
          <w:rFonts w:ascii="Cambria"/>
          <w:color w:val="21774C"/>
          <w:w w:val="125"/>
        </w:rPr>
        <w:t>"ajuda"</w:t>
      </w:r>
      <w:r>
        <w:rPr>
          <w:rFonts w:ascii="Cambria"/>
          <w:color w:val="003A4F"/>
          <w:w w:val="125"/>
        </w:rPr>
        <w:t>,</w:t>
      </w:r>
      <w:r>
        <w:rPr>
          <w:rFonts w:ascii="Cambria"/>
          <w:color w:val="003A4F"/>
          <w:spacing w:val="23"/>
          <w:w w:val="125"/>
        </w:rPr>
        <w:t xml:space="preserve"> </w:t>
      </w:r>
      <w:r>
        <w:rPr>
          <w:rFonts w:ascii="Cambria"/>
          <w:color w:val="21774C"/>
          <w:w w:val="125"/>
        </w:rPr>
        <w:t>"no"</w:t>
      </w:r>
      <w:r>
        <w:rPr>
          <w:rFonts w:ascii="Cambria"/>
          <w:color w:val="003A4F"/>
          <w:w w:val="125"/>
        </w:rPr>
        <w:t>,</w:t>
      </w:r>
      <w:r>
        <w:rPr>
          <w:rFonts w:ascii="Cambria"/>
          <w:color w:val="003A4F"/>
          <w:spacing w:val="23"/>
          <w:w w:val="125"/>
        </w:rPr>
        <w:t xml:space="preserve"> </w:t>
      </w:r>
      <w:r>
        <w:rPr>
          <w:rFonts w:ascii="Cambria"/>
          <w:color w:val="003A4F"/>
          <w:w w:val="125"/>
        </w:rPr>
        <w:t>lugar</w:t>
      </w:r>
      <w:r>
        <w:rPr>
          <w:rFonts w:ascii="Cambria"/>
          <w:color w:val="003A4F"/>
          <w:spacing w:val="23"/>
          <w:w w:val="125"/>
        </w:rPr>
        <w:t xml:space="preserve"> </w:t>
      </w:r>
      <w:r>
        <w:rPr>
          <w:rFonts w:ascii="Cambria"/>
          <w:color w:val="003A4F"/>
          <w:w w:val="125"/>
        </w:rPr>
        <w:t>,</w:t>
      </w:r>
      <w:r>
        <w:rPr>
          <w:rFonts w:ascii="Cambria"/>
          <w:color w:val="003A4F"/>
          <w:spacing w:val="23"/>
          <w:w w:val="125"/>
        </w:rPr>
        <w:t xml:space="preserve"> </w:t>
      </w:r>
      <w:r>
        <w:rPr>
          <w:rFonts w:ascii="Cambria"/>
          <w:color w:val="667221"/>
          <w:w w:val="125"/>
        </w:rPr>
        <w:t>sep=</w:t>
      </w:r>
      <w:r>
        <w:rPr>
          <w:rFonts w:ascii="Cambria"/>
          <w:color w:val="21774C"/>
          <w:w w:val="125"/>
        </w:rPr>
        <w:t>"_"</w:t>
      </w:r>
      <w:r>
        <w:rPr>
          <w:rFonts w:ascii="Cambria"/>
          <w:color w:val="003A4F"/>
          <w:w w:val="125"/>
        </w:rPr>
        <w:t>)</w:t>
      </w:r>
    </w:p>
    <w:p>
      <w:pPr>
        <w:pStyle w:val="5"/>
        <w:spacing w:before="76"/>
        <w:rPr>
          <w:rFonts w:ascii="Cambria"/>
        </w:rPr>
      </w:pPr>
    </w:p>
    <w:p>
      <w:pPr>
        <w:pStyle w:val="8"/>
        <w:numPr>
          <w:ilvl w:val="0"/>
          <w:numId w:val="2"/>
        </w:numPr>
        <w:tabs>
          <w:tab w:val="left" w:pos="652"/>
          <w:tab w:val="left" w:pos="654"/>
        </w:tabs>
        <w:spacing w:before="0" w:after="0" w:line="252" w:lineRule="auto"/>
        <w:ind w:left="654" w:right="110" w:hanging="279"/>
        <w:jc w:val="left"/>
        <w:rPr>
          <w:rFonts w:ascii="Cambria" w:hAnsi="Cambria"/>
          <w:sz w:val="22"/>
        </w:rPr>
      </w:pPr>
      <w:r>
        <w:rPr>
          <w:sz w:val="22"/>
        </w:rPr>
        <w:t>Defina</w:t>
      </w:r>
      <w:r>
        <w:rPr>
          <w:spacing w:val="21"/>
          <w:sz w:val="22"/>
        </w:rPr>
        <w:t xml:space="preserve"> </w:t>
      </w:r>
      <w:r>
        <w:rPr>
          <w:sz w:val="22"/>
        </w:rPr>
        <w:t>dois</w:t>
      </w:r>
      <w:r>
        <w:rPr>
          <w:spacing w:val="21"/>
          <w:sz w:val="22"/>
        </w:rPr>
        <w:t xml:space="preserve"> </w:t>
      </w:r>
      <w:r>
        <w:rPr>
          <w:sz w:val="22"/>
        </w:rPr>
        <w:t>objetos</w:t>
      </w:r>
      <w:r>
        <w:rPr>
          <w:spacing w:val="22"/>
          <w:sz w:val="22"/>
        </w:rPr>
        <w:t xml:space="preserve"> </w:t>
      </w:r>
      <w:r>
        <w:rPr>
          <w:sz w:val="22"/>
        </w:rPr>
        <w:t>de</w:t>
      </w:r>
      <w:r>
        <w:rPr>
          <w:spacing w:val="21"/>
          <w:sz w:val="22"/>
        </w:rPr>
        <w:t xml:space="preserve"> </w:t>
      </w:r>
      <w:r>
        <w:rPr>
          <w:sz w:val="22"/>
        </w:rPr>
        <w:t>texto</w:t>
      </w:r>
      <w:r>
        <w:rPr>
          <w:spacing w:val="21"/>
          <w:sz w:val="22"/>
        </w:rPr>
        <w:t xml:space="preserve"> </w:t>
      </w:r>
      <w:r>
        <w:rPr>
          <w:sz w:val="22"/>
        </w:rPr>
        <w:t>(</w:t>
      </w:r>
      <w:r>
        <w:rPr>
          <w:rFonts w:ascii="Cambria" w:hAnsi="Cambria"/>
          <w:sz w:val="22"/>
        </w:rPr>
        <w:t>Cidade</w:t>
      </w:r>
      <w:r>
        <w:rPr>
          <w:rFonts w:ascii="Cambria" w:hAnsi="Cambria"/>
          <w:spacing w:val="26"/>
          <w:sz w:val="22"/>
        </w:rPr>
        <w:t xml:space="preserve"> </w:t>
      </w:r>
      <w:r>
        <w:rPr>
          <w:sz w:val="22"/>
        </w:rPr>
        <w:t>e</w:t>
      </w:r>
      <w:r>
        <w:rPr>
          <w:spacing w:val="21"/>
          <w:sz w:val="22"/>
        </w:rPr>
        <w:t xml:space="preserve"> </w:t>
      </w:r>
      <w:r>
        <w:rPr>
          <w:rFonts w:ascii="Cambria" w:hAnsi="Cambria"/>
          <w:sz w:val="22"/>
        </w:rPr>
        <w:t>Estado</w:t>
      </w:r>
      <w:r>
        <w:rPr>
          <w:sz w:val="22"/>
        </w:rPr>
        <w:t>)</w:t>
      </w:r>
      <w:r>
        <w:rPr>
          <w:spacing w:val="21"/>
          <w:sz w:val="22"/>
        </w:rPr>
        <w:t xml:space="preserve"> </w:t>
      </w:r>
      <w:r>
        <w:rPr>
          <w:sz w:val="22"/>
        </w:rPr>
        <w:t>com</w:t>
      </w:r>
      <w:r>
        <w:rPr>
          <w:spacing w:val="21"/>
          <w:sz w:val="22"/>
        </w:rPr>
        <w:t xml:space="preserve"> </w:t>
      </w:r>
      <w:r>
        <w:rPr>
          <w:rFonts w:ascii="Cambria" w:hAnsi="Cambria"/>
          <w:sz w:val="22"/>
        </w:rPr>
        <w:t>Belo</w:t>
      </w:r>
      <w:r>
        <w:rPr>
          <w:rFonts w:ascii="Cambria" w:hAnsi="Cambria"/>
          <w:spacing w:val="40"/>
          <w:sz w:val="22"/>
        </w:rPr>
        <w:t xml:space="preserve"> </w:t>
      </w:r>
      <w:r>
        <w:rPr>
          <w:rFonts w:ascii="Cambria" w:hAnsi="Cambria"/>
          <w:sz w:val="22"/>
        </w:rPr>
        <w:t>Horizonte</w:t>
      </w:r>
      <w:r>
        <w:rPr>
          <w:rFonts w:ascii="Cambria" w:hAnsi="Cambria"/>
          <w:spacing w:val="26"/>
          <w:sz w:val="22"/>
        </w:rPr>
        <w:t xml:space="preserve"> </w:t>
      </w:r>
      <w:r>
        <w:rPr>
          <w:sz w:val="22"/>
        </w:rPr>
        <w:t>e</w:t>
      </w:r>
      <w:r>
        <w:rPr>
          <w:spacing w:val="21"/>
          <w:sz w:val="22"/>
        </w:rPr>
        <w:t xml:space="preserve"> </w:t>
      </w:r>
      <w:r>
        <w:rPr>
          <w:rFonts w:ascii="Cambria" w:hAnsi="Cambria"/>
          <w:sz w:val="22"/>
        </w:rPr>
        <w:t>MG</w:t>
      </w:r>
      <w:r>
        <w:rPr>
          <w:sz w:val="22"/>
        </w:rPr>
        <w:t>,</w:t>
      </w:r>
      <w:r>
        <w:rPr>
          <w:spacing w:val="21"/>
          <w:sz w:val="22"/>
        </w:rPr>
        <w:t xml:space="preserve"> </w:t>
      </w:r>
      <w:r>
        <w:rPr>
          <w:sz w:val="22"/>
        </w:rPr>
        <w:t>respectiva- mente.</w:t>
      </w:r>
      <w:r>
        <w:rPr>
          <w:spacing w:val="16"/>
          <w:sz w:val="22"/>
        </w:rPr>
        <w:t xml:space="preserve"> </w:t>
      </w:r>
      <w:r>
        <w:rPr>
          <w:sz w:val="22"/>
        </w:rPr>
        <w:t>Qual</w:t>
      </w:r>
      <w:r>
        <w:rPr>
          <w:spacing w:val="-12"/>
          <w:sz w:val="22"/>
        </w:rPr>
        <w:t xml:space="preserve"> </w:t>
      </w:r>
      <w:r>
        <w:rPr>
          <w:sz w:val="22"/>
        </w:rPr>
        <w:t>código</w:t>
      </w:r>
      <w:r>
        <w:rPr>
          <w:spacing w:val="-12"/>
          <w:sz w:val="22"/>
        </w:rPr>
        <w:t xml:space="preserve"> </w:t>
      </w:r>
      <w:r>
        <w:rPr>
          <w:sz w:val="22"/>
        </w:rPr>
        <w:t>permite</w:t>
      </w:r>
      <w:r>
        <w:rPr>
          <w:spacing w:val="-12"/>
          <w:sz w:val="22"/>
        </w:rPr>
        <w:t xml:space="preserve"> </w:t>
      </w:r>
      <w:r>
        <w:rPr>
          <w:sz w:val="22"/>
        </w:rPr>
        <w:t>combinar</w:t>
      </w:r>
      <w:r>
        <w:rPr>
          <w:spacing w:val="-12"/>
          <w:sz w:val="22"/>
        </w:rPr>
        <w:t xml:space="preserve"> </w:t>
      </w:r>
      <w:r>
        <w:rPr>
          <w:sz w:val="22"/>
        </w:rPr>
        <w:t>os</w:t>
      </w:r>
      <w:r>
        <w:rPr>
          <w:spacing w:val="-12"/>
          <w:sz w:val="22"/>
        </w:rPr>
        <w:t xml:space="preserve"> </w:t>
      </w:r>
      <w:r>
        <w:rPr>
          <w:sz w:val="22"/>
        </w:rPr>
        <w:t>mesmos</w:t>
      </w:r>
      <w:r>
        <w:rPr>
          <w:spacing w:val="-12"/>
          <w:sz w:val="22"/>
        </w:rPr>
        <w:t xml:space="preserve"> </w:t>
      </w:r>
      <w:r>
        <w:rPr>
          <w:sz w:val="22"/>
        </w:rPr>
        <w:t>objetos</w:t>
      </w:r>
      <w:r>
        <w:rPr>
          <w:spacing w:val="-12"/>
          <w:sz w:val="22"/>
        </w:rPr>
        <w:t xml:space="preserve"> </w:t>
      </w:r>
      <w:r>
        <w:rPr>
          <w:sz w:val="22"/>
        </w:rPr>
        <w:t>para</w:t>
      </w:r>
      <w:r>
        <w:rPr>
          <w:spacing w:val="-12"/>
          <w:sz w:val="22"/>
        </w:rPr>
        <w:t xml:space="preserve"> </w:t>
      </w:r>
      <w:r>
        <w:rPr>
          <w:sz w:val="22"/>
        </w:rPr>
        <w:t>produzir</w:t>
      </w:r>
      <w:r>
        <w:rPr>
          <w:spacing w:val="-12"/>
          <w:sz w:val="22"/>
        </w:rPr>
        <w:t xml:space="preserve"> </w:t>
      </w:r>
      <w:r>
        <w:rPr>
          <w:rFonts w:ascii="Cambria" w:hAnsi="Cambria"/>
          <w:sz w:val="22"/>
        </w:rPr>
        <w:t>Belo</w:t>
      </w:r>
      <w:r>
        <w:rPr>
          <w:rFonts w:ascii="Cambria" w:hAnsi="Cambria"/>
          <w:spacing w:val="38"/>
          <w:sz w:val="22"/>
        </w:rPr>
        <w:t xml:space="preserve"> </w:t>
      </w:r>
      <w:r>
        <w:rPr>
          <w:rFonts w:ascii="Cambria" w:hAnsi="Cambria"/>
          <w:sz w:val="22"/>
        </w:rPr>
        <w:t>Horizonte</w:t>
      </w:r>
    </w:p>
    <w:p>
      <w:pPr>
        <w:pStyle w:val="5"/>
        <w:spacing w:before="1"/>
        <w:ind w:left="654"/>
      </w:pPr>
      <w:r>
        <w:rPr>
          <w:rFonts w:ascii="Cambria"/>
          <w:spacing w:val="-2"/>
          <w:w w:val="115"/>
        </w:rPr>
        <w:t>-</w:t>
      </w:r>
      <w:r>
        <w:rPr>
          <w:rFonts w:ascii="Cambria"/>
          <w:spacing w:val="28"/>
          <w:w w:val="115"/>
        </w:rPr>
        <w:t xml:space="preserve"> </w:t>
      </w:r>
      <w:r>
        <w:rPr>
          <w:rFonts w:ascii="Cambria"/>
          <w:spacing w:val="-2"/>
        </w:rPr>
        <w:t>MG</w:t>
      </w:r>
      <w:r>
        <w:rPr>
          <w:rFonts w:ascii="Cambria"/>
          <w:spacing w:val="5"/>
        </w:rPr>
        <w:t xml:space="preserve"> </w:t>
      </w:r>
      <w:r>
        <w:rPr>
          <w:spacing w:val="-2"/>
        </w:rPr>
        <w:t>sem</w:t>
      </w:r>
      <w:r>
        <w:t xml:space="preserve"> </w:t>
      </w:r>
      <w:r>
        <w:rPr>
          <w:spacing w:val="-2"/>
        </w:rPr>
        <w:t>utilizar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 </w:t>
      </w:r>
      <w:r>
        <w:rPr>
          <w:spacing w:val="-2"/>
        </w:rPr>
        <w:t>argumento</w:t>
      </w:r>
      <w:r>
        <w:t xml:space="preserve"> </w:t>
      </w:r>
      <w:r>
        <w:rPr>
          <w:rFonts w:ascii="Cambria"/>
          <w:spacing w:val="-4"/>
        </w:rPr>
        <w:t>sep</w:t>
      </w:r>
      <w:r>
        <w:rPr>
          <w:spacing w:val="-4"/>
        </w:rPr>
        <w:t>?</w:t>
      </w:r>
    </w:p>
    <w:p>
      <w:pPr>
        <w:pStyle w:val="8"/>
        <w:numPr>
          <w:ilvl w:val="0"/>
          <w:numId w:val="2"/>
        </w:numPr>
        <w:tabs>
          <w:tab w:val="left" w:pos="629"/>
          <w:tab w:val="left" w:pos="652"/>
        </w:tabs>
        <w:spacing w:before="148" w:after="0" w:line="259" w:lineRule="auto"/>
        <w:ind w:left="629" w:right="147" w:hanging="254"/>
        <w:jc w:val="left"/>
        <w:rPr>
          <w:sz w:val="22"/>
        </w:rPr>
      </w:pPr>
      <w:r>
        <w:rPr>
          <w:sz w:val="22"/>
        </w:rPr>
        <w:tab/>
      </w:r>
      <w:r>
        <w:rPr>
          <w:spacing w:val="-4"/>
          <w:sz w:val="22"/>
        </w:rPr>
        <w:t>Crie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dois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vetores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numéricos</w:t>
      </w:r>
      <w:r>
        <w:rPr>
          <w:spacing w:val="-10"/>
          <w:sz w:val="22"/>
        </w:rPr>
        <w:t xml:space="preserve"> </w:t>
      </w:r>
      <w:r>
        <w:rPr>
          <w:rFonts w:ascii="Cambria" w:hAnsi="Cambria"/>
          <w:spacing w:val="-4"/>
          <w:sz w:val="22"/>
        </w:rPr>
        <w:t>x</w:t>
      </w:r>
      <w:r>
        <w:rPr>
          <w:rFonts w:ascii="Cambria" w:hAnsi="Cambria"/>
          <w:spacing w:val="-8"/>
          <w:sz w:val="22"/>
        </w:rPr>
        <w:t xml:space="preserve"> </w:t>
      </w:r>
      <w:r>
        <w:rPr>
          <w:spacing w:val="-4"/>
          <w:sz w:val="22"/>
        </w:rPr>
        <w:t>e</w:t>
      </w:r>
      <w:r>
        <w:rPr>
          <w:spacing w:val="-9"/>
          <w:sz w:val="22"/>
        </w:rPr>
        <w:t xml:space="preserve"> </w:t>
      </w:r>
      <w:r>
        <w:rPr>
          <w:rFonts w:ascii="Cambria" w:hAnsi="Cambria"/>
          <w:spacing w:val="-4"/>
          <w:sz w:val="22"/>
        </w:rPr>
        <w:t>y</w:t>
      </w:r>
      <w:r>
        <w:rPr>
          <w:spacing w:val="-4"/>
          <w:sz w:val="22"/>
        </w:rPr>
        <w:t>,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com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5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elementos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cada.</w:t>
      </w:r>
      <w:r>
        <w:rPr>
          <w:spacing w:val="23"/>
          <w:sz w:val="22"/>
        </w:rPr>
        <w:t xml:space="preserve"> </w:t>
      </w:r>
      <w:r>
        <w:rPr>
          <w:spacing w:val="-4"/>
          <w:sz w:val="22"/>
        </w:rPr>
        <w:t>Utilize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os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operadores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 xml:space="preserve">aritméticos </w:t>
      </w:r>
      <w:r>
        <w:rPr>
          <w:sz w:val="22"/>
        </w:rPr>
        <w:t>(+, -, *, /) para realizar cálculos.</w:t>
      </w:r>
    </w:p>
    <w:p>
      <w:pPr>
        <w:pStyle w:val="8"/>
        <w:numPr>
          <w:ilvl w:val="0"/>
          <w:numId w:val="2"/>
        </w:numPr>
        <w:tabs>
          <w:tab w:val="left" w:pos="652"/>
        </w:tabs>
        <w:spacing w:before="129" w:after="0" w:line="240" w:lineRule="auto"/>
        <w:ind w:left="652" w:right="0" w:hanging="277"/>
        <w:jc w:val="left"/>
        <w:rPr>
          <w:sz w:val="22"/>
        </w:rPr>
      </w:pPr>
      <w:r>
        <w:rPr>
          <w:sz w:val="22"/>
        </w:rPr>
        <w:t>Crie</w:t>
      </w:r>
      <w:r>
        <w:rPr>
          <w:spacing w:val="-1"/>
          <w:sz w:val="22"/>
        </w:rPr>
        <w:t xml:space="preserve"> </w:t>
      </w:r>
      <w:r>
        <w:rPr>
          <w:sz w:val="22"/>
        </w:rPr>
        <w:t>dois vetores</w:t>
      </w:r>
      <w:r>
        <w:rPr>
          <w:spacing w:val="-1"/>
          <w:sz w:val="22"/>
        </w:rPr>
        <w:t xml:space="preserve"> </w:t>
      </w:r>
      <w:r>
        <w:rPr>
          <w:sz w:val="22"/>
        </w:rPr>
        <w:t>lógicos</w:t>
      </w:r>
      <w:r>
        <w:rPr>
          <w:spacing w:val="-1"/>
          <w:sz w:val="22"/>
        </w:rPr>
        <w:t xml:space="preserve"> </w:t>
      </w:r>
      <w:r>
        <w:rPr>
          <w:rFonts w:ascii="Cambria" w:hAnsi="Cambria"/>
          <w:sz w:val="22"/>
        </w:rPr>
        <w:t>a</w:t>
      </w:r>
      <w:r>
        <w:rPr>
          <w:rFonts w:ascii="Cambria" w:hAnsi="Cambria"/>
          <w:spacing w:val="4"/>
          <w:sz w:val="22"/>
        </w:rPr>
        <w:t xml:space="preserve"> </w:t>
      </w:r>
      <w:r>
        <w:rPr>
          <w:sz w:val="22"/>
        </w:rPr>
        <w:t>e</w:t>
      </w:r>
      <w:r>
        <w:rPr>
          <w:spacing w:val="-1"/>
          <w:sz w:val="22"/>
        </w:rPr>
        <w:t xml:space="preserve"> </w:t>
      </w:r>
      <w:r>
        <w:rPr>
          <w:rFonts w:ascii="Cambria" w:hAnsi="Cambria"/>
          <w:sz w:val="22"/>
        </w:rPr>
        <w:t>b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z w:val="22"/>
        </w:rPr>
        <w:t>com</w:t>
      </w:r>
      <w:r>
        <w:rPr>
          <w:spacing w:val="-1"/>
          <w:sz w:val="22"/>
        </w:rPr>
        <w:t xml:space="preserve"> </w:t>
      </w:r>
      <w:r>
        <w:rPr>
          <w:sz w:val="22"/>
        </w:rPr>
        <w:t>3 elementos</w:t>
      </w:r>
      <w:r>
        <w:rPr>
          <w:spacing w:val="-1"/>
          <w:sz w:val="22"/>
        </w:rPr>
        <w:t xml:space="preserve"> </w:t>
      </w:r>
      <w:r>
        <w:rPr>
          <w:sz w:val="22"/>
        </w:rPr>
        <w:t>cada.</w:t>
      </w:r>
      <w:r>
        <w:rPr>
          <w:spacing w:val="23"/>
          <w:sz w:val="22"/>
        </w:rPr>
        <w:t xml:space="preserve"> </w:t>
      </w:r>
      <w:r>
        <w:rPr>
          <w:sz w:val="22"/>
        </w:rPr>
        <w:t>Utilize os</w:t>
      </w:r>
      <w:r>
        <w:rPr>
          <w:spacing w:val="-1"/>
          <w:sz w:val="22"/>
        </w:rPr>
        <w:t xml:space="preserve"> </w:t>
      </w:r>
      <w:r>
        <w:rPr>
          <w:sz w:val="22"/>
        </w:rPr>
        <w:t>operadores lógicos</w:t>
      </w:r>
      <w:r>
        <w:rPr>
          <w:spacing w:val="-1"/>
          <w:sz w:val="22"/>
        </w:rPr>
        <w:t xml:space="preserve"> </w:t>
      </w:r>
      <w:r>
        <w:rPr>
          <w:spacing w:val="-5"/>
          <w:sz w:val="22"/>
        </w:rPr>
        <w:t>(&amp;,</w:t>
      </w:r>
    </w:p>
    <w:p>
      <w:pPr>
        <w:pStyle w:val="5"/>
        <w:spacing w:before="20"/>
        <w:ind w:left="654"/>
      </w:pPr>
      <w:r>
        <w:rPr>
          <w:spacing w:val="-2"/>
        </w:rPr>
        <w:t>|,</w:t>
      </w:r>
      <w:r>
        <w:rPr>
          <w:spacing w:val="2"/>
        </w:rPr>
        <w:t xml:space="preserve"> </w:t>
      </w:r>
      <w:r>
        <w:rPr>
          <w:spacing w:val="-2"/>
        </w:rPr>
        <w:t>!)</w:t>
      </w:r>
      <w:r>
        <w:rPr>
          <w:spacing w:val="21"/>
        </w:rPr>
        <w:t xml:space="preserve"> </w:t>
      </w:r>
      <w:r>
        <w:rPr>
          <w:spacing w:val="-2"/>
        </w:rPr>
        <w:t>para</w:t>
      </w:r>
      <w:r>
        <w:rPr>
          <w:spacing w:val="2"/>
        </w:rPr>
        <w:t xml:space="preserve"> </w:t>
      </w:r>
      <w:r>
        <w:rPr>
          <w:spacing w:val="-2"/>
        </w:rPr>
        <w:t>realizar</w:t>
      </w:r>
      <w:r>
        <w:rPr>
          <w:spacing w:val="3"/>
        </w:rPr>
        <w:t xml:space="preserve"> </w:t>
      </w:r>
      <w:r>
        <w:rPr>
          <w:spacing w:val="-2"/>
        </w:rPr>
        <w:t>comparações</w:t>
      </w:r>
      <w:r>
        <w:rPr>
          <w:spacing w:val="2"/>
        </w:rPr>
        <w:t xml:space="preserve"> </w:t>
      </w:r>
      <w:r>
        <w:rPr>
          <w:spacing w:val="-2"/>
        </w:rPr>
        <w:t>lógicas.</w:t>
      </w:r>
    </w:p>
    <w:p>
      <w:pPr>
        <w:pStyle w:val="8"/>
        <w:numPr>
          <w:ilvl w:val="0"/>
          <w:numId w:val="2"/>
        </w:numPr>
        <w:tabs>
          <w:tab w:val="left" w:pos="652"/>
          <w:tab w:val="left" w:pos="654"/>
        </w:tabs>
        <w:spacing w:before="150" w:after="0" w:line="259" w:lineRule="auto"/>
        <w:ind w:left="654" w:right="147" w:hanging="279"/>
        <w:jc w:val="left"/>
        <w:rPr>
          <w:sz w:val="22"/>
        </w:rPr>
      </w:pPr>
      <w:r>
        <w:rPr>
          <w:sz w:val="22"/>
        </w:rPr>
        <w:t xml:space="preserve">Utilize o comando </w:t>
      </w:r>
      <w:r>
        <w:rPr>
          <w:rFonts w:ascii="Cambria" w:hAnsi="Cambria"/>
          <w:w w:val="115"/>
          <w:sz w:val="22"/>
        </w:rPr>
        <w:t>ifelse()</w:t>
      </w:r>
      <w:r>
        <w:rPr>
          <w:rFonts w:ascii="Cambria" w:hAnsi="Cambria"/>
          <w:spacing w:val="-3"/>
          <w:w w:val="115"/>
          <w:sz w:val="22"/>
        </w:rPr>
        <w:t xml:space="preserve"> </w:t>
      </w:r>
      <w:r>
        <w:rPr>
          <w:sz w:val="22"/>
        </w:rPr>
        <w:t>para realizar decisões condicionais, use os vetores dos dois exercícios anteriores.</w:t>
      </w:r>
    </w:p>
    <w:p>
      <w:pPr>
        <w:pStyle w:val="5"/>
        <w:spacing w:before="242"/>
        <w:ind w:left="392"/>
        <w:rPr>
          <w:rFonts w:ascii="Cambria"/>
        </w:rPr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93980</wp:posOffset>
                </wp:positionV>
                <wp:extent cx="1270" cy="675640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675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75640">
                              <a:moveTo>
                                <a:pt x="0" y="0"/>
                              </a:moveTo>
                              <a:lnTo>
                                <a:pt x="0" y="675565"/>
                              </a:lnTo>
                            </a:path>
                          </a:pathLst>
                        </a:custGeom>
                        <a:ln w="37958">
                          <a:solidFill>
                            <a:srgbClr val="F7F7F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84.9pt;margin-top:7.4pt;height:53.2pt;width:0.1pt;mso-position-horizontal-relative:page;z-index:251662336;mso-width-relative:page;mso-height-relative:page;" filled="f" stroked="t" coordsize="1,675640" o:gfxdata="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WMk+PWAAAACgEAAA8AAAAAAAAA&#10;AQAgAAAAIgAAAGRycy9kb3ducmV2LnhtbFBLAQIUABQAAAAIAIdO4kBmvgZYEwIAAHoEAAAOAAAA&#10;AAAAAAEAIAAAACUBAABkcnMvZTJvRG9jLnhtbFBLBQYAAAAABgAGAFkBAACqBQAAAAA=&#10;" path="m0,0l0,675565e">
                <v:fill on="f" focussize="0,0"/>
                <v:stroke weight="2.9888188976378pt" color="#F7F7F7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5E5E5E"/>
        </w:rPr>
        <w:t>#</w:t>
      </w:r>
      <w:r>
        <w:rPr>
          <w:rFonts w:ascii="Cambria"/>
          <w:color w:val="5E5E5E"/>
          <w:spacing w:val="43"/>
        </w:rPr>
        <w:t xml:space="preserve"> </w:t>
      </w:r>
      <w:r>
        <w:rPr>
          <w:rFonts w:ascii="Cambria"/>
          <w:color w:val="5E5E5E"/>
          <w:spacing w:val="-2"/>
        </w:rPr>
        <w:t>Exemplo</w:t>
      </w:r>
    </w:p>
    <w:p>
      <w:pPr>
        <w:pStyle w:val="5"/>
        <w:spacing w:before="13"/>
        <w:ind w:left="392"/>
        <w:rPr>
          <w:rFonts w:ascii="Cambria"/>
        </w:rPr>
      </w:pPr>
      <w:r>
        <w:rPr>
          <w:rFonts w:ascii="Cambria"/>
          <w:color w:val="003A4F"/>
          <w:w w:val="110"/>
        </w:rPr>
        <w:t>n=</w:t>
      </w:r>
      <w:r>
        <w:rPr>
          <w:rFonts w:ascii="Cambria"/>
          <w:color w:val="4759AA"/>
          <w:w w:val="110"/>
        </w:rPr>
        <w:t>c</w:t>
      </w:r>
      <w:r>
        <w:rPr>
          <w:rFonts w:ascii="Cambria"/>
          <w:color w:val="003A4F"/>
          <w:w w:val="110"/>
        </w:rPr>
        <w:t>(</w:t>
      </w:r>
      <w:r>
        <w:rPr>
          <w:rFonts w:ascii="Cambria"/>
          <w:color w:val="AD0000"/>
          <w:w w:val="110"/>
        </w:rPr>
        <w:t>59</w:t>
      </w:r>
      <w:r>
        <w:rPr>
          <w:rFonts w:ascii="Cambria"/>
          <w:color w:val="003A4F"/>
          <w:w w:val="110"/>
        </w:rPr>
        <w:t>,</w:t>
      </w:r>
      <w:r>
        <w:rPr>
          <w:rFonts w:ascii="Cambria"/>
          <w:color w:val="AD0000"/>
          <w:w w:val="110"/>
        </w:rPr>
        <w:t>60</w:t>
      </w:r>
      <w:r>
        <w:rPr>
          <w:rFonts w:ascii="Cambria"/>
          <w:color w:val="003A4F"/>
          <w:w w:val="110"/>
        </w:rPr>
        <w:t>);</w:t>
      </w:r>
      <w:r>
        <w:rPr>
          <w:rFonts w:ascii="Cambria"/>
          <w:color w:val="003A4F"/>
          <w:spacing w:val="37"/>
          <w:w w:val="110"/>
        </w:rPr>
        <w:t xml:space="preserve"> </w:t>
      </w:r>
      <w:r>
        <w:rPr>
          <w:rFonts w:ascii="Cambria"/>
          <w:color w:val="003A4F"/>
          <w:w w:val="105"/>
        </w:rPr>
        <w:t>m=</w:t>
      </w:r>
      <w:r>
        <w:rPr>
          <w:rFonts w:ascii="Cambria"/>
          <w:color w:val="003A4F"/>
          <w:spacing w:val="38"/>
          <w:w w:val="110"/>
        </w:rPr>
        <w:t xml:space="preserve"> </w:t>
      </w:r>
      <w:r>
        <w:rPr>
          <w:rFonts w:ascii="Cambria"/>
          <w:color w:val="4759AA"/>
          <w:spacing w:val="-2"/>
          <w:w w:val="110"/>
        </w:rPr>
        <w:t>c</w:t>
      </w:r>
      <w:r>
        <w:rPr>
          <w:rFonts w:ascii="Cambria"/>
          <w:color w:val="003A4F"/>
          <w:spacing w:val="-2"/>
          <w:w w:val="110"/>
        </w:rPr>
        <w:t>(</w:t>
      </w:r>
      <w:r>
        <w:rPr>
          <w:rFonts w:ascii="Cambria"/>
          <w:color w:val="AD0000"/>
          <w:spacing w:val="-2"/>
          <w:w w:val="110"/>
        </w:rPr>
        <w:t>70</w:t>
      </w:r>
      <w:r>
        <w:rPr>
          <w:rFonts w:ascii="Cambria"/>
          <w:color w:val="003A4F"/>
          <w:spacing w:val="-2"/>
          <w:w w:val="110"/>
        </w:rPr>
        <w:t>,</w:t>
      </w:r>
      <w:r>
        <w:rPr>
          <w:rFonts w:ascii="Cambria"/>
          <w:color w:val="AD0000"/>
          <w:spacing w:val="-2"/>
          <w:w w:val="110"/>
        </w:rPr>
        <w:t>45</w:t>
      </w:r>
      <w:r>
        <w:rPr>
          <w:rFonts w:ascii="Cambria"/>
          <w:color w:val="003A4F"/>
          <w:spacing w:val="-2"/>
          <w:w w:val="110"/>
        </w:rPr>
        <w:t>)</w:t>
      </w:r>
    </w:p>
    <w:p>
      <w:pPr>
        <w:pStyle w:val="5"/>
        <w:spacing w:before="13"/>
        <w:ind w:left="392"/>
        <w:rPr>
          <w:rFonts w:ascii="Cambria"/>
        </w:rPr>
      </w:pPr>
      <w:r>
        <w:rPr>
          <w:rFonts w:ascii="Cambria"/>
          <w:color w:val="4759AA"/>
          <w:w w:val="115"/>
        </w:rPr>
        <w:t>ifelse</w:t>
      </w:r>
      <w:r>
        <w:rPr>
          <w:rFonts w:ascii="Cambria"/>
          <w:color w:val="003A4F"/>
          <w:w w:val="115"/>
        </w:rPr>
        <w:t>(n</w:t>
      </w:r>
      <w:r>
        <w:rPr>
          <w:rFonts w:ascii="Cambria"/>
          <w:color w:val="5E5E5E"/>
          <w:w w:val="115"/>
        </w:rPr>
        <w:t>&gt;=</w:t>
      </w:r>
      <w:r>
        <w:rPr>
          <w:rFonts w:ascii="Cambria"/>
          <w:color w:val="AD0000"/>
          <w:w w:val="115"/>
        </w:rPr>
        <w:t>60</w:t>
      </w:r>
      <w:r>
        <w:rPr>
          <w:rFonts w:ascii="Cambria"/>
          <w:color w:val="003A4F"/>
          <w:w w:val="115"/>
        </w:rPr>
        <w:t>,</w:t>
      </w:r>
      <w:r>
        <w:rPr>
          <w:rFonts w:ascii="Cambria"/>
          <w:color w:val="21774C"/>
          <w:w w:val="115"/>
        </w:rPr>
        <w:t>"Aprova"</w:t>
      </w:r>
      <w:r>
        <w:rPr>
          <w:rFonts w:ascii="Cambria"/>
          <w:color w:val="003A4F"/>
          <w:w w:val="115"/>
        </w:rPr>
        <w:t>,</w:t>
      </w:r>
      <w:r>
        <w:rPr>
          <w:rFonts w:ascii="Cambria"/>
          <w:color w:val="003A4F"/>
          <w:spacing w:val="58"/>
          <w:w w:val="115"/>
        </w:rPr>
        <w:t xml:space="preserve"> </w:t>
      </w:r>
      <w:r>
        <w:rPr>
          <w:rFonts w:ascii="Cambria"/>
          <w:color w:val="21774C"/>
          <w:w w:val="115"/>
        </w:rPr>
        <w:t>"Reprova"</w:t>
      </w:r>
      <w:r>
        <w:rPr>
          <w:rFonts w:ascii="Cambria"/>
          <w:color w:val="003A4F"/>
          <w:w w:val="115"/>
        </w:rPr>
        <w:t>);</w:t>
      </w:r>
      <w:r>
        <w:rPr>
          <w:rFonts w:ascii="Cambria"/>
          <w:color w:val="003A4F"/>
          <w:spacing w:val="59"/>
          <w:w w:val="115"/>
        </w:rPr>
        <w:t xml:space="preserve"> </w:t>
      </w:r>
      <w:r>
        <w:rPr>
          <w:rFonts w:ascii="Cambria"/>
          <w:color w:val="4759AA"/>
          <w:w w:val="115"/>
        </w:rPr>
        <w:t>ifelse</w:t>
      </w:r>
      <w:r>
        <w:rPr>
          <w:rFonts w:ascii="Cambria"/>
          <w:color w:val="003A4F"/>
          <w:w w:val="115"/>
        </w:rPr>
        <w:t>(m</w:t>
      </w:r>
      <w:r>
        <w:rPr>
          <w:rFonts w:ascii="Cambria"/>
          <w:color w:val="5E5E5E"/>
          <w:w w:val="115"/>
        </w:rPr>
        <w:t>&gt;=</w:t>
      </w:r>
      <w:r>
        <w:rPr>
          <w:rFonts w:ascii="Cambria"/>
          <w:color w:val="AD0000"/>
          <w:w w:val="115"/>
        </w:rPr>
        <w:t>60</w:t>
      </w:r>
      <w:r>
        <w:rPr>
          <w:rFonts w:ascii="Cambria"/>
          <w:color w:val="003A4F"/>
          <w:w w:val="115"/>
        </w:rPr>
        <w:t>,</w:t>
      </w:r>
      <w:r>
        <w:rPr>
          <w:rFonts w:ascii="Cambria"/>
          <w:color w:val="21774C"/>
          <w:w w:val="115"/>
        </w:rPr>
        <w:t>"Aprova"</w:t>
      </w:r>
      <w:r>
        <w:rPr>
          <w:rFonts w:ascii="Cambria"/>
          <w:color w:val="003A4F"/>
          <w:w w:val="115"/>
        </w:rPr>
        <w:t>,</w:t>
      </w:r>
      <w:r>
        <w:rPr>
          <w:rFonts w:ascii="Cambria"/>
          <w:color w:val="003A4F"/>
          <w:spacing w:val="58"/>
          <w:w w:val="115"/>
        </w:rPr>
        <w:t xml:space="preserve"> </w:t>
      </w:r>
      <w:r>
        <w:rPr>
          <w:rFonts w:ascii="Cambria"/>
          <w:color w:val="21774C"/>
          <w:spacing w:val="-2"/>
          <w:w w:val="115"/>
        </w:rPr>
        <w:t>"Reprova"</w:t>
      </w:r>
      <w:r>
        <w:rPr>
          <w:rFonts w:ascii="Cambria"/>
          <w:color w:val="003A4F"/>
          <w:spacing w:val="-2"/>
          <w:w w:val="115"/>
        </w:rPr>
        <w:t>)</w:t>
      </w:r>
    </w:p>
    <w:p>
      <w:pPr>
        <w:pStyle w:val="5"/>
        <w:rPr>
          <w:rFonts w:ascii="Cambria"/>
        </w:rPr>
      </w:pPr>
    </w:p>
    <w:p>
      <w:pPr>
        <w:pStyle w:val="5"/>
        <w:spacing w:before="29"/>
        <w:rPr>
          <w:rFonts w:ascii="Cambria"/>
        </w:rPr>
      </w:pPr>
    </w:p>
    <w:p>
      <w:pPr>
        <w:pStyle w:val="2"/>
      </w:pPr>
      <w:bookmarkStart w:id="3" w:name="Vetores e Matrizes:"/>
      <w:bookmarkEnd w:id="3"/>
      <w:r>
        <w:rPr>
          <w:w w:val="80"/>
        </w:rPr>
        <w:t>Vetores</w:t>
      </w:r>
      <w:r>
        <w:rPr>
          <w:spacing w:val="1"/>
        </w:rPr>
        <w:t xml:space="preserve"> </w:t>
      </w:r>
      <w:r>
        <w:rPr>
          <w:w w:val="80"/>
        </w:rPr>
        <w:t>e</w:t>
      </w:r>
      <w:r>
        <w:rPr>
          <w:spacing w:val="2"/>
        </w:rPr>
        <w:t xml:space="preserve"> </w:t>
      </w:r>
      <w:r>
        <w:rPr>
          <w:spacing w:val="-2"/>
          <w:w w:val="80"/>
        </w:rPr>
        <w:t>Matrizes:</w:t>
      </w:r>
    </w:p>
    <w:p>
      <w:pPr>
        <w:pStyle w:val="8"/>
        <w:numPr>
          <w:ilvl w:val="0"/>
          <w:numId w:val="3"/>
        </w:numPr>
        <w:tabs>
          <w:tab w:val="left" w:pos="652"/>
        </w:tabs>
        <w:spacing w:before="271" w:after="0" w:line="240" w:lineRule="auto"/>
        <w:ind w:left="652" w:right="0" w:hanging="277"/>
        <w:jc w:val="left"/>
        <w:rPr>
          <w:sz w:val="22"/>
        </w:rPr>
      </w:pPr>
      <w:r>
        <w:rPr>
          <w:spacing w:val="-2"/>
          <w:sz w:val="22"/>
        </w:rPr>
        <w:t>Crie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vetores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com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diferentes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tipos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de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dados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(números,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texto,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lógicos).</w:t>
      </w:r>
    </w:p>
    <w:p>
      <w:pPr>
        <w:pStyle w:val="8"/>
        <w:numPr>
          <w:ilvl w:val="0"/>
          <w:numId w:val="3"/>
        </w:numPr>
        <w:tabs>
          <w:tab w:val="left" w:pos="652"/>
          <w:tab w:val="left" w:pos="654"/>
        </w:tabs>
        <w:spacing w:before="14" w:after="0" w:line="252" w:lineRule="auto"/>
        <w:ind w:left="654" w:right="111" w:hanging="279"/>
        <w:jc w:val="left"/>
        <w:rPr>
          <w:sz w:val="22"/>
        </w:rPr>
      </w:pPr>
      <w:r>
        <w:rPr>
          <w:sz w:val="22"/>
        </w:rPr>
        <w:t xml:space="preserve">Combine vetores com o comando </w:t>
      </w:r>
      <w:r>
        <w:rPr>
          <w:rFonts w:ascii="Cambria" w:hAnsi="Cambria"/>
          <w:sz w:val="22"/>
        </w:rPr>
        <w:t>c()</w:t>
      </w:r>
      <w:r>
        <w:rPr>
          <w:sz w:val="22"/>
        </w:rPr>
        <w:t>.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O que acontece com os tipos de dados nas difer- </w:t>
      </w:r>
      <w:r>
        <w:rPr>
          <w:w w:val="105"/>
          <w:sz w:val="22"/>
        </w:rPr>
        <w:t>entes combinações?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 xml:space="preserve">Pode usar a função </w:t>
      </w:r>
      <w:r>
        <w:rPr>
          <w:rFonts w:ascii="Cambria" w:hAnsi="Cambria"/>
          <w:w w:val="105"/>
          <w:sz w:val="22"/>
        </w:rPr>
        <w:t>class()</w:t>
      </w:r>
      <w:r>
        <w:rPr>
          <w:w w:val="105"/>
          <w:sz w:val="22"/>
        </w:rPr>
        <w:t>.</w:t>
      </w:r>
    </w:p>
    <w:p>
      <w:pPr>
        <w:pStyle w:val="8"/>
        <w:numPr>
          <w:ilvl w:val="0"/>
          <w:numId w:val="3"/>
        </w:numPr>
        <w:tabs>
          <w:tab w:val="left" w:pos="643"/>
          <w:tab w:val="left" w:pos="648"/>
        </w:tabs>
        <w:spacing w:before="0" w:after="0" w:line="259" w:lineRule="auto"/>
        <w:ind w:left="648" w:right="104" w:hanging="274"/>
        <w:jc w:val="left"/>
        <w:rPr>
          <w:sz w:val="22"/>
        </w:rPr>
      </w:pPr>
      <w:r>
        <w:rPr>
          <w:sz w:val="22"/>
        </w:rPr>
        <w:t>Acesse</w:t>
      </w:r>
      <w:r>
        <w:rPr>
          <w:spacing w:val="13"/>
          <w:sz w:val="22"/>
        </w:rPr>
        <w:t xml:space="preserve"> </w:t>
      </w:r>
      <w:r>
        <w:rPr>
          <w:sz w:val="22"/>
        </w:rPr>
        <w:t>elementos</w:t>
      </w:r>
      <w:r>
        <w:rPr>
          <w:spacing w:val="13"/>
          <w:sz w:val="22"/>
        </w:rPr>
        <w:t xml:space="preserve"> </w:t>
      </w:r>
      <w:r>
        <w:rPr>
          <w:sz w:val="22"/>
        </w:rPr>
        <w:t>de</w:t>
      </w:r>
      <w:r>
        <w:rPr>
          <w:spacing w:val="13"/>
          <w:sz w:val="22"/>
        </w:rPr>
        <w:t xml:space="preserve"> </w:t>
      </w:r>
      <w:r>
        <w:rPr>
          <w:sz w:val="22"/>
        </w:rPr>
        <w:t>um</w:t>
      </w:r>
      <w:r>
        <w:rPr>
          <w:spacing w:val="13"/>
          <w:sz w:val="22"/>
        </w:rPr>
        <w:t xml:space="preserve"> </w:t>
      </w:r>
      <w:r>
        <w:rPr>
          <w:sz w:val="22"/>
        </w:rPr>
        <w:t>vetor</w:t>
      </w:r>
      <w:r>
        <w:rPr>
          <w:spacing w:val="13"/>
          <w:sz w:val="22"/>
        </w:rPr>
        <w:t xml:space="preserve"> </w:t>
      </w:r>
      <w:r>
        <w:rPr>
          <w:sz w:val="22"/>
        </w:rPr>
        <w:t>com</w:t>
      </w:r>
      <w:r>
        <w:rPr>
          <w:spacing w:val="13"/>
          <w:sz w:val="22"/>
        </w:rPr>
        <w:t xml:space="preserve"> </w:t>
      </w:r>
      <w:r>
        <w:rPr>
          <w:sz w:val="22"/>
        </w:rPr>
        <w:t>o</w:t>
      </w:r>
      <w:r>
        <w:rPr>
          <w:spacing w:val="13"/>
          <w:sz w:val="22"/>
        </w:rPr>
        <w:t xml:space="preserve"> </w:t>
      </w:r>
      <w:r>
        <w:rPr>
          <w:sz w:val="22"/>
        </w:rPr>
        <w:t>operador</w:t>
      </w:r>
      <w:r>
        <w:rPr>
          <w:spacing w:val="10"/>
          <w:w w:val="105"/>
          <w:sz w:val="22"/>
        </w:rPr>
        <w:t xml:space="preserve"> </w:t>
      </w:r>
      <w:r>
        <w:rPr>
          <w:rFonts w:ascii="Cambria" w:hAnsi="Cambria"/>
          <w:w w:val="105"/>
          <w:sz w:val="22"/>
        </w:rPr>
        <w:t>[]</w:t>
      </w:r>
      <w:r>
        <w:rPr>
          <w:w w:val="105"/>
          <w:sz w:val="22"/>
        </w:rPr>
        <w:t>.</w:t>
      </w:r>
      <w:r>
        <w:rPr>
          <w:spacing w:val="56"/>
          <w:w w:val="105"/>
          <w:sz w:val="22"/>
        </w:rPr>
        <w:t xml:space="preserve"> </w:t>
      </w:r>
      <w:r>
        <w:rPr>
          <w:sz w:val="22"/>
        </w:rPr>
        <w:t>Exemplos,</w:t>
      </w:r>
      <w:r>
        <w:rPr>
          <w:spacing w:val="17"/>
          <w:sz w:val="22"/>
        </w:rPr>
        <w:t xml:space="preserve"> </w:t>
      </w:r>
      <w:r>
        <w:rPr>
          <w:sz w:val="22"/>
        </w:rPr>
        <w:t>uma</w:t>
      </w:r>
      <w:r>
        <w:rPr>
          <w:spacing w:val="13"/>
          <w:sz w:val="22"/>
        </w:rPr>
        <w:t xml:space="preserve"> </w:t>
      </w:r>
      <w:r>
        <w:rPr>
          <w:sz w:val="22"/>
        </w:rPr>
        <w:t>posição</w:t>
      </w:r>
      <w:r>
        <w:rPr>
          <w:spacing w:val="13"/>
          <w:sz w:val="22"/>
        </w:rPr>
        <w:t xml:space="preserve"> </w:t>
      </w:r>
      <w:r>
        <w:rPr>
          <w:sz w:val="22"/>
        </w:rPr>
        <w:t xml:space="preserve">específica, </w:t>
      </w:r>
      <w:r>
        <w:rPr>
          <w:spacing w:val="-2"/>
          <w:sz w:val="22"/>
        </w:rPr>
        <w:t>várias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posições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específicas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continuas,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mais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de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uma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posição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em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diferentes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partes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do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vetor.</w:t>
      </w:r>
    </w:p>
    <w:p>
      <w:pPr>
        <w:pStyle w:val="8"/>
        <w:numPr>
          <w:ilvl w:val="0"/>
          <w:numId w:val="3"/>
        </w:numPr>
        <w:tabs>
          <w:tab w:val="left" w:pos="652"/>
          <w:tab w:val="left" w:pos="654"/>
        </w:tabs>
        <w:spacing w:before="1" w:after="0" w:line="252" w:lineRule="auto"/>
        <w:ind w:left="654" w:right="126" w:hanging="279"/>
        <w:jc w:val="left"/>
        <w:rPr>
          <w:sz w:val="22"/>
        </w:rPr>
      </w:pPr>
      <w:r>
        <w:rPr>
          <w:sz w:val="22"/>
        </w:rPr>
        <w:t>Dado</w:t>
      </w:r>
      <w:r>
        <w:rPr>
          <w:spacing w:val="-11"/>
          <w:sz w:val="22"/>
        </w:rPr>
        <w:t xml:space="preserve"> </w:t>
      </w:r>
      <w:r>
        <w:rPr>
          <w:sz w:val="22"/>
        </w:rPr>
        <w:t>o</w:t>
      </w:r>
      <w:r>
        <w:rPr>
          <w:spacing w:val="-11"/>
          <w:sz w:val="22"/>
        </w:rPr>
        <w:t xml:space="preserve"> </w:t>
      </w:r>
      <w:r>
        <w:rPr>
          <w:sz w:val="22"/>
        </w:rPr>
        <w:t>vetor</w:t>
      </w:r>
      <w:r>
        <w:rPr>
          <w:spacing w:val="-11"/>
          <w:sz w:val="22"/>
        </w:rPr>
        <w:t xml:space="preserve"> </w:t>
      </w:r>
      <w:r>
        <w:rPr>
          <w:sz w:val="22"/>
        </w:rPr>
        <w:t>booleano</w:t>
      </w:r>
      <w:r>
        <w:rPr>
          <w:spacing w:val="-11"/>
          <w:sz w:val="22"/>
        </w:rPr>
        <w:t xml:space="preserve"> </w:t>
      </w:r>
      <w:r>
        <w:rPr>
          <w:sz w:val="22"/>
        </w:rPr>
        <w:t>a</w:t>
      </w:r>
      <w:r>
        <w:rPr>
          <w:spacing w:val="-11"/>
          <w:sz w:val="22"/>
        </w:rPr>
        <w:t xml:space="preserve"> </w:t>
      </w:r>
      <w:r>
        <w:rPr>
          <w:sz w:val="22"/>
        </w:rPr>
        <w:t>seguir</w:t>
      </w:r>
      <w:r>
        <w:rPr>
          <w:spacing w:val="-11"/>
          <w:sz w:val="22"/>
        </w:rPr>
        <w:t xml:space="preserve"> </w:t>
      </w:r>
      <w:r>
        <w:rPr>
          <w:sz w:val="22"/>
        </w:rPr>
        <w:t>de</w:t>
      </w:r>
      <w:r>
        <w:rPr>
          <w:spacing w:val="-11"/>
          <w:sz w:val="22"/>
        </w:rPr>
        <w:t xml:space="preserve"> </w:t>
      </w:r>
      <w:r>
        <w:rPr>
          <w:sz w:val="22"/>
        </w:rPr>
        <w:t>resultados</w:t>
      </w:r>
      <w:r>
        <w:rPr>
          <w:spacing w:val="-11"/>
          <w:sz w:val="22"/>
        </w:rPr>
        <w:t xml:space="preserve"> </w:t>
      </w:r>
      <w:r>
        <w:rPr>
          <w:sz w:val="22"/>
        </w:rPr>
        <w:t>diários</w:t>
      </w:r>
      <w:r>
        <w:rPr>
          <w:spacing w:val="-11"/>
          <w:sz w:val="22"/>
        </w:rPr>
        <w:t xml:space="preserve"> </w:t>
      </w:r>
      <w:r>
        <w:rPr>
          <w:sz w:val="22"/>
        </w:rPr>
        <w:t>da</w:t>
      </w:r>
      <w:r>
        <w:rPr>
          <w:spacing w:val="-11"/>
          <w:sz w:val="22"/>
        </w:rPr>
        <w:t xml:space="preserve"> </w:t>
      </w:r>
      <w:r>
        <w:rPr>
          <w:sz w:val="22"/>
        </w:rPr>
        <w:t>B3.</w:t>
      </w:r>
      <w:r>
        <w:rPr>
          <w:spacing w:val="8"/>
          <w:sz w:val="22"/>
        </w:rPr>
        <w:t xml:space="preserve"> </w:t>
      </w:r>
      <w:r>
        <w:rPr>
          <w:sz w:val="22"/>
        </w:rPr>
        <w:t>Quantos</w:t>
      </w:r>
      <w:r>
        <w:rPr>
          <w:spacing w:val="-11"/>
          <w:sz w:val="22"/>
        </w:rPr>
        <w:t xml:space="preserve"> </w:t>
      </w:r>
      <w:r>
        <w:rPr>
          <w:sz w:val="22"/>
        </w:rPr>
        <w:t>dias</w:t>
      </w:r>
      <w:r>
        <w:rPr>
          <w:spacing w:val="-11"/>
          <w:sz w:val="22"/>
        </w:rPr>
        <w:t xml:space="preserve"> </w:t>
      </w:r>
      <w:r>
        <w:rPr>
          <w:sz w:val="22"/>
        </w:rPr>
        <w:t>a</w:t>
      </w:r>
      <w:r>
        <w:rPr>
          <w:spacing w:val="-11"/>
          <w:sz w:val="22"/>
        </w:rPr>
        <w:t xml:space="preserve"> </w:t>
      </w:r>
      <w:r>
        <w:rPr>
          <w:sz w:val="22"/>
        </w:rPr>
        <w:t>bolsa</w:t>
      </w:r>
      <w:r>
        <w:rPr>
          <w:spacing w:val="-11"/>
          <w:sz w:val="22"/>
        </w:rPr>
        <w:t xml:space="preserve"> </w:t>
      </w:r>
      <w:r>
        <w:rPr>
          <w:sz w:val="22"/>
        </w:rPr>
        <w:t>subiu? Qual a proporção de dias em se produziu uma subida na bolsa?</w:t>
      </w:r>
      <w:r>
        <w:rPr>
          <w:spacing w:val="34"/>
          <w:sz w:val="22"/>
        </w:rPr>
        <w:t xml:space="preserve"> </w:t>
      </w:r>
      <w:r>
        <w:rPr>
          <w:sz w:val="22"/>
        </w:rPr>
        <w:t xml:space="preserve">Use </w:t>
      </w:r>
      <w:r>
        <w:rPr>
          <w:rFonts w:ascii="Cambria" w:hAnsi="Cambria"/>
          <w:sz w:val="22"/>
        </w:rPr>
        <w:t xml:space="preserve">sum() </w:t>
      </w:r>
      <w:r>
        <w:rPr>
          <w:sz w:val="22"/>
        </w:rPr>
        <w:t xml:space="preserve">e </w:t>
      </w:r>
      <w:r>
        <w:rPr>
          <w:rFonts w:ascii="Cambria" w:hAnsi="Cambria"/>
          <w:sz w:val="22"/>
        </w:rPr>
        <w:t>mean()</w:t>
      </w:r>
      <w:r>
        <w:rPr>
          <w:sz w:val="22"/>
        </w:rPr>
        <w:t>.</w:t>
      </w:r>
    </w:p>
    <w:p>
      <w:pPr>
        <w:pStyle w:val="5"/>
        <w:spacing w:before="41"/>
      </w:pPr>
    </w:p>
    <w:p>
      <w:pPr>
        <w:pStyle w:val="5"/>
        <w:ind w:left="392"/>
        <w:rPr>
          <w:rFonts w:ascii="Cambria"/>
        </w:rPr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-71120</wp:posOffset>
                </wp:positionV>
                <wp:extent cx="1270" cy="335915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335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35915">
                              <a:moveTo>
                                <a:pt x="0" y="0"/>
                              </a:moveTo>
                              <a:lnTo>
                                <a:pt x="0" y="335290"/>
                              </a:lnTo>
                            </a:path>
                          </a:pathLst>
                        </a:custGeom>
                        <a:ln w="37958">
                          <a:solidFill>
                            <a:srgbClr val="F7F7F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84.9pt;margin-top:-5.6pt;height:26.45pt;width:0.1pt;mso-position-horizontal-relative:page;z-index:251663360;mso-width-relative:page;mso-height-relative:page;" filled="f" stroked="t" coordsize="1,335915" o:gfxdata="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gEZBdcAAAAKAQAADwAAAAAA&#10;AAABACAAAAAiAAAAZHJzL2Rvd25yZXYueG1sUEsBAhQAFAAAAAgAh07iQNjTmsAUAgAAegQAAA4A&#10;AAAAAAAAAQAgAAAAJgEAAGRycy9lMm9Eb2MueG1sUEsFBgAAAAAGAAYAWQEAAKwFAAAAAA==&#10;" path="m0,0l0,335290e">
                <v:fill on="f" focussize="0,0"/>
                <v:stroke weight="2.9888188976378pt" color="#F7F7F7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3A4F"/>
          <w:w w:val="110"/>
        </w:rPr>
        <w:t>bolsa_subiu</w:t>
      </w:r>
      <w:r>
        <w:rPr>
          <w:rFonts w:ascii="Cambria"/>
          <w:color w:val="003A4F"/>
          <w:spacing w:val="27"/>
          <w:w w:val="110"/>
        </w:rPr>
        <w:t xml:space="preserve"> </w:t>
      </w:r>
      <w:r>
        <w:rPr>
          <w:rFonts w:ascii="Cambria"/>
          <w:color w:val="003A4F"/>
          <w:w w:val="110"/>
        </w:rPr>
        <w:t>&lt;-</w:t>
      </w:r>
      <w:r>
        <w:rPr>
          <w:rFonts w:ascii="Cambria"/>
          <w:color w:val="003A4F"/>
          <w:spacing w:val="28"/>
          <w:w w:val="110"/>
        </w:rPr>
        <w:t xml:space="preserve"> </w:t>
      </w:r>
      <w:r>
        <w:rPr>
          <w:rFonts w:ascii="Cambria"/>
          <w:color w:val="4759AA"/>
          <w:w w:val="110"/>
        </w:rPr>
        <w:t>c</w:t>
      </w:r>
      <w:r>
        <w:rPr>
          <w:rFonts w:ascii="Cambria"/>
          <w:color w:val="003A4F"/>
          <w:w w:val="110"/>
        </w:rPr>
        <w:t>(</w:t>
      </w:r>
      <w:r>
        <w:rPr>
          <w:rFonts w:ascii="Cambria"/>
          <w:color w:val="8E5902"/>
          <w:w w:val="110"/>
        </w:rPr>
        <w:t>TRUE</w:t>
      </w:r>
      <w:r>
        <w:rPr>
          <w:rFonts w:ascii="Cambria"/>
          <w:color w:val="003A4F"/>
          <w:w w:val="110"/>
        </w:rPr>
        <w:t>,</w:t>
      </w:r>
      <w:r>
        <w:rPr>
          <w:rFonts w:ascii="Cambria"/>
          <w:color w:val="003A4F"/>
          <w:spacing w:val="28"/>
          <w:w w:val="110"/>
        </w:rPr>
        <w:t xml:space="preserve"> </w:t>
      </w:r>
      <w:r>
        <w:rPr>
          <w:rFonts w:ascii="Cambria"/>
          <w:color w:val="8E5902"/>
          <w:w w:val="110"/>
        </w:rPr>
        <w:t>TRUE</w:t>
      </w:r>
      <w:r>
        <w:rPr>
          <w:rFonts w:ascii="Cambria"/>
          <w:color w:val="003A4F"/>
          <w:w w:val="110"/>
        </w:rPr>
        <w:t>,</w:t>
      </w:r>
      <w:r>
        <w:rPr>
          <w:rFonts w:ascii="Cambria"/>
          <w:color w:val="003A4F"/>
          <w:spacing w:val="28"/>
          <w:w w:val="110"/>
        </w:rPr>
        <w:t xml:space="preserve"> </w:t>
      </w:r>
      <w:r>
        <w:rPr>
          <w:rFonts w:ascii="Cambria"/>
          <w:color w:val="8E5902"/>
          <w:w w:val="110"/>
        </w:rPr>
        <w:t>FALSE</w:t>
      </w:r>
      <w:r>
        <w:rPr>
          <w:rFonts w:ascii="Cambria"/>
          <w:color w:val="003A4F"/>
          <w:w w:val="110"/>
        </w:rPr>
        <w:t>,</w:t>
      </w:r>
      <w:r>
        <w:rPr>
          <w:rFonts w:ascii="Cambria"/>
          <w:color w:val="003A4F"/>
          <w:spacing w:val="28"/>
          <w:w w:val="110"/>
        </w:rPr>
        <w:t xml:space="preserve"> </w:t>
      </w:r>
      <w:r>
        <w:rPr>
          <w:rFonts w:ascii="Cambria"/>
          <w:color w:val="8E5902"/>
          <w:w w:val="110"/>
        </w:rPr>
        <w:t>FALSE</w:t>
      </w:r>
      <w:r>
        <w:rPr>
          <w:rFonts w:ascii="Cambria"/>
          <w:color w:val="003A4F"/>
          <w:w w:val="110"/>
        </w:rPr>
        <w:t>,</w:t>
      </w:r>
      <w:r>
        <w:rPr>
          <w:rFonts w:ascii="Cambria"/>
          <w:color w:val="003A4F"/>
          <w:spacing w:val="28"/>
          <w:w w:val="110"/>
        </w:rPr>
        <w:t xml:space="preserve"> </w:t>
      </w:r>
      <w:r>
        <w:rPr>
          <w:rFonts w:ascii="Cambria"/>
          <w:color w:val="8E5902"/>
          <w:w w:val="110"/>
        </w:rPr>
        <w:t>TRUE</w:t>
      </w:r>
      <w:r>
        <w:rPr>
          <w:rFonts w:ascii="Cambria"/>
          <w:color w:val="003A4F"/>
          <w:w w:val="110"/>
        </w:rPr>
        <w:t>,</w:t>
      </w:r>
      <w:r>
        <w:rPr>
          <w:rFonts w:ascii="Cambria"/>
          <w:color w:val="003A4F"/>
          <w:spacing w:val="28"/>
          <w:w w:val="110"/>
        </w:rPr>
        <w:t xml:space="preserve"> </w:t>
      </w:r>
      <w:r>
        <w:rPr>
          <w:rFonts w:ascii="Cambria"/>
          <w:color w:val="8E5902"/>
          <w:w w:val="110"/>
        </w:rPr>
        <w:t>FALSE</w:t>
      </w:r>
      <w:r>
        <w:rPr>
          <w:rFonts w:ascii="Cambria"/>
          <w:color w:val="003A4F"/>
          <w:w w:val="110"/>
        </w:rPr>
        <w:t>,</w:t>
      </w:r>
      <w:r>
        <w:rPr>
          <w:rFonts w:ascii="Cambria"/>
          <w:color w:val="003A4F"/>
          <w:spacing w:val="28"/>
          <w:w w:val="110"/>
        </w:rPr>
        <w:t xml:space="preserve"> </w:t>
      </w:r>
      <w:r>
        <w:rPr>
          <w:rFonts w:ascii="Cambria"/>
          <w:color w:val="8E5902"/>
          <w:w w:val="110"/>
        </w:rPr>
        <w:t>TRUE</w:t>
      </w:r>
      <w:r>
        <w:rPr>
          <w:rFonts w:ascii="Cambria"/>
          <w:color w:val="003A4F"/>
          <w:w w:val="110"/>
        </w:rPr>
        <w:t>,</w:t>
      </w:r>
      <w:r>
        <w:rPr>
          <w:rFonts w:ascii="Cambria"/>
          <w:color w:val="003A4F"/>
          <w:spacing w:val="28"/>
          <w:w w:val="110"/>
        </w:rPr>
        <w:t xml:space="preserve"> </w:t>
      </w:r>
      <w:r>
        <w:rPr>
          <w:rFonts w:ascii="Cambria"/>
          <w:color w:val="8E5902"/>
          <w:spacing w:val="-2"/>
          <w:w w:val="110"/>
        </w:rPr>
        <w:t>FALSE</w:t>
      </w:r>
      <w:r>
        <w:rPr>
          <w:rFonts w:ascii="Cambria"/>
          <w:color w:val="003A4F"/>
          <w:spacing w:val="-2"/>
          <w:w w:val="110"/>
        </w:rPr>
        <w:t>)</w:t>
      </w:r>
    </w:p>
    <w:p>
      <w:pPr>
        <w:pStyle w:val="5"/>
        <w:spacing w:before="83"/>
        <w:rPr>
          <w:rFonts w:ascii="Cambria"/>
        </w:rPr>
      </w:pPr>
    </w:p>
    <w:p>
      <w:pPr>
        <w:pStyle w:val="8"/>
        <w:numPr>
          <w:ilvl w:val="0"/>
          <w:numId w:val="3"/>
        </w:numPr>
        <w:tabs>
          <w:tab w:val="left" w:pos="652"/>
          <w:tab w:val="left" w:pos="654"/>
        </w:tabs>
        <w:spacing w:before="0" w:after="0" w:line="259" w:lineRule="auto"/>
        <w:ind w:left="654" w:right="147" w:hanging="279"/>
        <w:jc w:val="left"/>
        <w:rPr>
          <w:sz w:val="22"/>
        </w:rPr>
      </w:pPr>
      <w:r>
        <w:rPr>
          <w:sz w:val="22"/>
        </w:rPr>
        <w:t>O</w:t>
      </w:r>
      <w:r>
        <w:rPr>
          <w:spacing w:val="24"/>
          <w:sz w:val="22"/>
        </w:rPr>
        <w:t xml:space="preserve"> </w:t>
      </w:r>
      <w:r>
        <w:rPr>
          <w:sz w:val="22"/>
        </w:rPr>
        <w:t>código</w:t>
      </w:r>
      <w:r>
        <w:rPr>
          <w:spacing w:val="24"/>
          <w:sz w:val="22"/>
        </w:rPr>
        <w:t xml:space="preserve"> </w:t>
      </w:r>
      <w:r>
        <w:rPr>
          <w:sz w:val="22"/>
        </w:rPr>
        <w:t>abaixo</w:t>
      </w:r>
      <w:r>
        <w:rPr>
          <w:spacing w:val="24"/>
          <w:sz w:val="22"/>
        </w:rPr>
        <w:t xml:space="preserve"> </w:t>
      </w:r>
      <w:r>
        <w:rPr>
          <w:sz w:val="22"/>
        </w:rPr>
        <w:t>vai</w:t>
      </w:r>
      <w:r>
        <w:rPr>
          <w:spacing w:val="23"/>
          <w:sz w:val="22"/>
        </w:rPr>
        <w:t xml:space="preserve"> </w:t>
      </w:r>
      <w:r>
        <w:rPr>
          <w:sz w:val="22"/>
        </w:rPr>
        <w:t>guardar</w:t>
      </w:r>
      <w:r>
        <w:rPr>
          <w:spacing w:val="24"/>
          <w:sz w:val="22"/>
        </w:rPr>
        <w:t xml:space="preserve"> </w:t>
      </w:r>
      <w:r>
        <w:rPr>
          <w:sz w:val="22"/>
        </w:rPr>
        <w:t>três</w:t>
      </w:r>
      <w:r>
        <w:rPr>
          <w:spacing w:val="24"/>
          <w:sz w:val="22"/>
        </w:rPr>
        <w:t xml:space="preserve"> </w:t>
      </w:r>
      <w:r>
        <w:rPr>
          <w:sz w:val="22"/>
        </w:rPr>
        <w:t>números</w:t>
      </w:r>
      <w:r>
        <w:rPr>
          <w:spacing w:val="23"/>
          <w:sz w:val="22"/>
        </w:rPr>
        <w:t xml:space="preserve"> </w:t>
      </w:r>
      <w:r>
        <w:rPr>
          <w:sz w:val="22"/>
        </w:rPr>
        <w:t>inteiros</w:t>
      </w:r>
      <w:r>
        <w:rPr>
          <w:spacing w:val="23"/>
          <w:sz w:val="22"/>
        </w:rPr>
        <w:t xml:space="preserve"> </w:t>
      </w:r>
      <w:r>
        <w:rPr>
          <w:sz w:val="22"/>
        </w:rPr>
        <w:t>entre</w:t>
      </w:r>
      <w:r>
        <w:rPr>
          <w:spacing w:val="24"/>
          <w:sz w:val="22"/>
        </w:rPr>
        <w:t xml:space="preserve"> </w:t>
      </w:r>
      <w:r>
        <w:rPr>
          <w:sz w:val="22"/>
        </w:rPr>
        <w:t>0</w:t>
      </w:r>
      <w:r>
        <w:rPr>
          <w:spacing w:val="24"/>
          <w:sz w:val="22"/>
        </w:rPr>
        <w:t xml:space="preserve"> </w:t>
      </w:r>
      <w:r>
        <w:rPr>
          <w:sz w:val="22"/>
        </w:rPr>
        <w:t>e</w:t>
      </w:r>
      <w:r>
        <w:rPr>
          <w:spacing w:val="24"/>
          <w:sz w:val="22"/>
        </w:rPr>
        <w:t xml:space="preserve"> </w:t>
      </w:r>
      <w:r>
        <w:rPr>
          <w:sz w:val="22"/>
        </w:rPr>
        <w:t>10.</w:t>
      </w:r>
      <w:r>
        <w:rPr>
          <w:spacing w:val="80"/>
          <w:sz w:val="22"/>
        </w:rPr>
        <w:t xml:space="preserve"> </w:t>
      </w:r>
      <w:r>
        <w:rPr>
          <w:sz w:val="22"/>
        </w:rPr>
        <w:t>Determine</w:t>
      </w:r>
      <w:r>
        <w:rPr>
          <w:spacing w:val="24"/>
          <w:sz w:val="22"/>
        </w:rPr>
        <w:t xml:space="preserve"> </w:t>
      </w:r>
      <w:r>
        <w:rPr>
          <w:sz w:val="22"/>
        </w:rPr>
        <w:t>se:</w:t>
      </w:r>
      <w:r>
        <w:rPr>
          <w:spacing w:val="64"/>
          <w:sz w:val="22"/>
        </w:rPr>
        <w:t xml:space="preserve"> </w:t>
      </w:r>
      <w:r>
        <w:rPr>
          <w:sz w:val="22"/>
        </w:rPr>
        <w:t>são números</w:t>
      </w:r>
      <w:r>
        <w:rPr>
          <w:spacing w:val="-1"/>
          <w:sz w:val="22"/>
        </w:rPr>
        <w:t xml:space="preserve"> </w:t>
      </w:r>
      <w:r>
        <w:rPr>
          <w:sz w:val="22"/>
        </w:rPr>
        <w:t>maiores</w:t>
      </w:r>
      <w:r>
        <w:rPr>
          <w:spacing w:val="-1"/>
          <w:sz w:val="22"/>
        </w:rPr>
        <w:t xml:space="preserve"> </w:t>
      </w:r>
      <w:r>
        <w:rPr>
          <w:sz w:val="22"/>
        </w:rPr>
        <w:t>do</w:t>
      </w:r>
      <w:r>
        <w:rPr>
          <w:spacing w:val="-1"/>
          <w:sz w:val="22"/>
        </w:rPr>
        <w:t xml:space="preserve"> </w:t>
      </w:r>
      <w:r>
        <w:rPr>
          <w:sz w:val="22"/>
        </w:rPr>
        <w:t>que</w:t>
      </w:r>
      <w:r>
        <w:rPr>
          <w:spacing w:val="-1"/>
          <w:sz w:val="22"/>
        </w:rPr>
        <w:t xml:space="preserve"> </w:t>
      </w:r>
      <w:r>
        <w:rPr>
          <w:sz w:val="22"/>
        </w:rPr>
        <w:t>5?</w:t>
      </w:r>
      <w:r>
        <w:rPr>
          <w:spacing w:val="16"/>
          <w:sz w:val="22"/>
        </w:rPr>
        <w:t xml:space="preserve"> </w:t>
      </w:r>
      <w:r>
        <w:rPr>
          <w:sz w:val="22"/>
        </w:rPr>
        <w:t>são</w:t>
      </w:r>
      <w:r>
        <w:rPr>
          <w:spacing w:val="-1"/>
          <w:sz w:val="22"/>
        </w:rPr>
        <w:t xml:space="preserve"> </w:t>
      </w:r>
      <w:r>
        <w:rPr>
          <w:sz w:val="22"/>
        </w:rPr>
        <w:t>menores</w:t>
      </w:r>
      <w:r>
        <w:rPr>
          <w:spacing w:val="-1"/>
          <w:sz w:val="22"/>
        </w:rPr>
        <w:t xml:space="preserve"> </w:t>
      </w:r>
      <w:r>
        <w:rPr>
          <w:sz w:val="22"/>
        </w:rPr>
        <w:t>do</w:t>
      </w:r>
      <w:r>
        <w:rPr>
          <w:spacing w:val="-1"/>
          <w:sz w:val="22"/>
        </w:rPr>
        <w:t xml:space="preserve"> </w:t>
      </w:r>
      <w:r>
        <w:rPr>
          <w:sz w:val="22"/>
        </w:rPr>
        <w:t>que</w:t>
      </w:r>
      <w:r>
        <w:rPr>
          <w:spacing w:val="-1"/>
          <w:sz w:val="22"/>
        </w:rPr>
        <w:t xml:space="preserve"> </w:t>
      </w:r>
      <w:r>
        <w:rPr>
          <w:sz w:val="22"/>
        </w:rPr>
        <w:t>4?</w:t>
      </w:r>
      <w:r>
        <w:rPr>
          <w:spacing w:val="16"/>
          <w:sz w:val="22"/>
        </w:rPr>
        <w:t xml:space="preserve"> </w:t>
      </w:r>
      <w:r>
        <w:rPr>
          <w:sz w:val="22"/>
        </w:rPr>
        <w:t>São</w:t>
      </w:r>
      <w:r>
        <w:rPr>
          <w:spacing w:val="-1"/>
          <w:sz w:val="22"/>
        </w:rPr>
        <w:t xml:space="preserve"> </w:t>
      </w:r>
      <w:r>
        <w:rPr>
          <w:sz w:val="22"/>
        </w:rPr>
        <w:t>números</w:t>
      </w:r>
      <w:r>
        <w:rPr>
          <w:spacing w:val="-1"/>
          <w:sz w:val="22"/>
        </w:rPr>
        <w:t xml:space="preserve"> </w:t>
      </w:r>
      <w:r>
        <w:rPr>
          <w:sz w:val="22"/>
        </w:rPr>
        <w:t>pares?</w:t>
      </w:r>
    </w:p>
    <w:p>
      <w:pPr>
        <w:pStyle w:val="5"/>
        <w:spacing w:before="33"/>
      </w:pPr>
    </w:p>
    <w:p>
      <w:pPr>
        <w:pStyle w:val="5"/>
        <w:ind w:left="392"/>
        <w:rPr>
          <w:rFonts w:ascii="Cambria"/>
        </w:rPr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-71120</wp:posOffset>
                </wp:positionV>
                <wp:extent cx="1270" cy="344170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344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44170">
                              <a:moveTo>
                                <a:pt x="0" y="0"/>
                              </a:moveTo>
                              <a:lnTo>
                                <a:pt x="0" y="343880"/>
                              </a:lnTo>
                            </a:path>
                          </a:pathLst>
                        </a:custGeom>
                        <a:ln w="37958">
                          <a:solidFill>
                            <a:srgbClr val="F7F7F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84.9pt;margin-top:-5.6pt;height:27.1pt;width:0.1pt;mso-position-horizontal-relative:page;z-index:251663360;mso-width-relative:page;mso-height-relative:page;" filled="f" stroked="t" coordsize="1,344170" o:gfxdata="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qXM6HZAAAACgEAAA8AAAAA&#10;AAAAAQAgAAAAIgAAAGRycy9kb3ducmV2LnhtbFBLAQIUABQAAAAIAIdO4kAU5hPvEwIAAHoEAAAO&#10;AAAAAAAAAAEAIAAAACgBAABkcnMvZTJvRG9jLnhtbFBLBQYAAAAABgAGAFkBAACtBQAAAAA=&#10;" path="m0,0l0,343880e">
                <v:fill on="f" focussize="0,0"/>
                <v:stroke weight="2.9888188976378pt" color="#F7F7F7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3A4F"/>
          <w:w w:val="115"/>
        </w:rPr>
        <w:t>segredo</w:t>
      </w:r>
      <w:r>
        <w:rPr>
          <w:rFonts w:ascii="Cambria"/>
          <w:color w:val="003A4F"/>
          <w:spacing w:val="26"/>
          <w:w w:val="115"/>
        </w:rPr>
        <w:t xml:space="preserve"> </w:t>
      </w:r>
      <w:r>
        <w:rPr>
          <w:rFonts w:ascii="Cambria"/>
          <w:color w:val="003A4F"/>
          <w:w w:val="115"/>
        </w:rPr>
        <w:t>&lt;-</w:t>
      </w:r>
      <w:r>
        <w:rPr>
          <w:rFonts w:ascii="Cambria"/>
          <w:color w:val="003A4F"/>
          <w:spacing w:val="27"/>
          <w:w w:val="115"/>
        </w:rPr>
        <w:t xml:space="preserve"> </w:t>
      </w:r>
      <w:r>
        <w:rPr>
          <w:rFonts w:ascii="Cambria"/>
          <w:color w:val="4759AA"/>
          <w:w w:val="115"/>
        </w:rPr>
        <w:t>round</w:t>
      </w:r>
      <w:r>
        <w:rPr>
          <w:rFonts w:ascii="Cambria"/>
          <w:color w:val="003A4F"/>
          <w:w w:val="115"/>
        </w:rPr>
        <w:t>(</w:t>
      </w:r>
      <w:r>
        <w:rPr>
          <w:rFonts w:ascii="Cambria"/>
          <w:color w:val="4759AA"/>
          <w:w w:val="115"/>
        </w:rPr>
        <w:t>runif</w:t>
      </w:r>
      <w:r>
        <w:rPr>
          <w:rFonts w:ascii="Cambria"/>
          <w:color w:val="003A4F"/>
          <w:w w:val="115"/>
        </w:rPr>
        <w:t>(</w:t>
      </w:r>
      <w:r>
        <w:rPr>
          <w:rFonts w:ascii="Cambria"/>
          <w:color w:val="AD0000"/>
          <w:w w:val="115"/>
        </w:rPr>
        <w:t>3</w:t>
      </w:r>
      <w:r>
        <w:rPr>
          <w:rFonts w:ascii="Cambria"/>
          <w:color w:val="003A4F"/>
          <w:w w:val="115"/>
        </w:rPr>
        <w:t>,</w:t>
      </w:r>
      <w:r>
        <w:rPr>
          <w:rFonts w:ascii="Cambria"/>
          <w:color w:val="003A4F"/>
          <w:spacing w:val="26"/>
          <w:w w:val="115"/>
        </w:rPr>
        <w:t xml:space="preserve"> </w:t>
      </w:r>
      <w:r>
        <w:rPr>
          <w:rFonts w:ascii="Cambria"/>
          <w:color w:val="667221"/>
          <w:w w:val="110"/>
        </w:rPr>
        <w:t>min</w:t>
      </w:r>
      <w:r>
        <w:rPr>
          <w:rFonts w:ascii="Cambria"/>
          <w:color w:val="667221"/>
          <w:spacing w:val="29"/>
          <w:w w:val="110"/>
        </w:rPr>
        <w:t xml:space="preserve"> </w:t>
      </w:r>
      <w:r>
        <w:rPr>
          <w:rFonts w:ascii="Cambria"/>
          <w:color w:val="667221"/>
          <w:w w:val="110"/>
        </w:rPr>
        <w:t>=</w:t>
      </w:r>
      <w:r>
        <w:rPr>
          <w:rFonts w:ascii="Cambria"/>
          <w:color w:val="667221"/>
          <w:spacing w:val="13"/>
          <w:w w:val="145"/>
        </w:rPr>
        <w:t xml:space="preserve"> </w:t>
      </w:r>
      <w:r>
        <w:rPr>
          <w:rFonts w:ascii="Cambria"/>
          <w:color w:val="AD0000"/>
          <w:w w:val="145"/>
        </w:rPr>
        <w:t>0</w:t>
      </w:r>
      <w:r>
        <w:rPr>
          <w:rFonts w:ascii="Cambria"/>
          <w:color w:val="003A4F"/>
          <w:w w:val="145"/>
        </w:rPr>
        <w:t>,</w:t>
      </w:r>
      <w:r>
        <w:rPr>
          <w:rFonts w:ascii="Cambria"/>
          <w:color w:val="003A4F"/>
          <w:spacing w:val="12"/>
          <w:w w:val="145"/>
        </w:rPr>
        <w:t xml:space="preserve"> </w:t>
      </w:r>
      <w:r>
        <w:rPr>
          <w:rFonts w:ascii="Cambria"/>
          <w:color w:val="667221"/>
          <w:w w:val="110"/>
        </w:rPr>
        <w:t>max</w:t>
      </w:r>
      <w:r>
        <w:rPr>
          <w:rFonts w:ascii="Cambria"/>
          <w:color w:val="667221"/>
          <w:spacing w:val="29"/>
          <w:w w:val="110"/>
        </w:rPr>
        <w:t xml:space="preserve"> </w:t>
      </w:r>
      <w:r>
        <w:rPr>
          <w:rFonts w:ascii="Cambria"/>
          <w:color w:val="667221"/>
          <w:w w:val="110"/>
        </w:rPr>
        <w:t>=</w:t>
      </w:r>
      <w:r>
        <w:rPr>
          <w:rFonts w:ascii="Cambria"/>
          <w:color w:val="667221"/>
          <w:spacing w:val="26"/>
          <w:w w:val="115"/>
        </w:rPr>
        <w:t xml:space="preserve"> </w:t>
      </w:r>
      <w:r>
        <w:rPr>
          <w:rFonts w:ascii="Cambria"/>
          <w:color w:val="AD0000"/>
          <w:spacing w:val="-4"/>
          <w:w w:val="115"/>
        </w:rPr>
        <w:t>10</w:t>
      </w:r>
      <w:r>
        <w:rPr>
          <w:rFonts w:ascii="Cambria"/>
          <w:color w:val="003A4F"/>
          <w:spacing w:val="-4"/>
          <w:w w:val="115"/>
        </w:rPr>
        <w:t>))</w:t>
      </w:r>
    </w:p>
    <w:p>
      <w:pPr>
        <w:spacing w:after="0"/>
        <w:rPr>
          <w:rFonts w:ascii="Cambria"/>
        </w:rPr>
        <w:sectPr>
          <w:pgSz w:w="12240" w:h="15840"/>
          <w:pgMar w:top="1300" w:right="1520" w:bottom="2080" w:left="1560" w:header="0" w:footer="1897" w:gutter="0"/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652"/>
        </w:tabs>
        <w:spacing w:before="110" w:after="0" w:line="240" w:lineRule="auto"/>
        <w:ind w:left="652" w:right="0" w:hanging="277"/>
        <w:jc w:val="left"/>
        <w:rPr>
          <w:sz w:val="22"/>
        </w:rPr>
      </w:pPr>
      <w:r>
        <w:rPr>
          <w:spacing w:val="-2"/>
          <w:sz w:val="22"/>
        </w:rPr>
        <w:t>Crie</w:t>
      </w:r>
      <w:r>
        <w:rPr>
          <w:sz w:val="22"/>
        </w:rPr>
        <w:t xml:space="preserve"> </w:t>
      </w:r>
      <w:r>
        <w:rPr>
          <w:spacing w:val="-2"/>
          <w:sz w:val="22"/>
        </w:rPr>
        <w:t>o</w:t>
      </w:r>
      <w:r>
        <w:rPr>
          <w:sz w:val="22"/>
        </w:rPr>
        <w:t xml:space="preserve"> </w:t>
      </w:r>
      <w:r>
        <w:rPr>
          <w:spacing w:val="-2"/>
          <w:sz w:val="22"/>
        </w:rPr>
        <w:t>código</w:t>
      </w:r>
      <w:r>
        <w:rPr>
          <w:sz w:val="22"/>
        </w:rPr>
        <w:t xml:space="preserve"> </w:t>
      </w:r>
      <w:r>
        <w:rPr>
          <w:spacing w:val="-2"/>
          <w:sz w:val="22"/>
        </w:rPr>
        <w:t>para</w:t>
      </w:r>
      <w:r>
        <w:rPr>
          <w:sz w:val="22"/>
        </w:rPr>
        <w:t xml:space="preserve"> </w:t>
      </w:r>
      <w:r>
        <w:rPr>
          <w:spacing w:val="-2"/>
          <w:sz w:val="22"/>
        </w:rPr>
        <w:t>descobrir</w:t>
      </w:r>
      <w:r>
        <w:rPr>
          <w:sz w:val="22"/>
        </w:rPr>
        <w:t xml:space="preserve"> </w:t>
      </w:r>
      <w:r>
        <w:rPr>
          <w:spacing w:val="-2"/>
          <w:sz w:val="22"/>
        </w:rPr>
        <w:t>os</w:t>
      </w:r>
      <w:r>
        <w:rPr>
          <w:sz w:val="22"/>
        </w:rPr>
        <w:t xml:space="preserve"> </w:t>
      </w:r>
      <w:r>
        <w:rPr>
          <w:spacing w:val="-2"/>
          <w:sz w:val="22"/>
        </w:rPr>
        <w:t>números</w:t>
      </w:r>
      <w:r>
        <w:rPr>
          <w:sz w:val="22"/>
        </w:rPr>
        <w:t xml:space="preserve"> </w:t>
      </w:r>
      <w:r>
        <w:rPr>
          <w:spacing w:val="-2"/>
          <w:sz w:val="22"/>
        </w:rPr>
        <w:t>guardados</w:t>
      </w:r>
      <w:r>
        <w:rPr>
          <w:sz w:val="22"/>
        </w:rPr>
        <w:t xml:space="preserve"> </w:t>
      </w:r>
      <w:r>
        <w:rPr>
          <w:spacing w:val="-2"/>
          <w:sz w:val="22"/>
        </w:rPr>
        <w:t>no</w:t>
      </w:r>
      <w:r>
        <w:rPr>
          <w:sz w:val="22"/>
        </w:rPr>
        <w:t xml:space="preserve"> </w:t>
      </w:r>
      <w:r>
        <w:rPr>
          <w:spacing w:val="-2"/>
          <w:sz w:val="22"/>
        </w:rPr>
        <w:t>vetor</w:t>
      </w:r>
      <w:r>
        <w:rPr>
          <w:sz w:val="22"/>
        </w:rPr>
        <w:t xml:space="preserve"> </w:t>
      </w:r>
      <w:r>
        <w:rPr>
          <w:rFonts w:ascii="Cambria" w:hAnsi="Cambria"/>
          <w:spacing w:val="-2"/>
          <w:sz w:val="22"/>
        </w:rPr>
        <w:t>segredo</w:t>
      </w:r>
      <w:r>
        <w:rPr>
          <w:spacing w:val="-2"/>
          <w:sz w:val="22"/>
        </w:rPr>
        <w:t>.</w:t>
      </w:r>
    </w:p>
    <w:p>
      <w:pPr>
        <w:pStyle w:val="8"/>
        <w:numPr>
          <w:ilvl w:val="0"/>
          <w:numId w:val="3"/>
        </w:numPr>
        <w:tabs>
          <w:tab w:val="left" w:pos="652"/>
        </w:tabs>
        <w:spacing w:before="148" w:after="0" w:line="240" w:lineRule="auto"/>
        <w:ind w:left="652" w:right="0" w:hanging="277"/>
        <w:jc w:val="left"/>
        <w:rPr>
          <w:sz w:val="22"/>
        </w:rPr>
      </w:pPr>
      <w:r>
        <w:rPr>
          <w:spacing w:val="-2"/>
          <w:sz w:val="22"/>
        </w:rPr>
        <w:t>Crie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matrizes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com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o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comando</w:t>
      </w:r>
      <w:r>
        <w:rPr>
          <w:spacing w:val="3"/>
          <w:sz w:val="22"/>
        </w:rPr>
        <w:t xml:space="preserve"> </w:t>
      </w:r>
      <w:r>
        <w:rPr>
          <w:rFonts w:ascii="Cambria"/>
          <w:spacing w:val="-2"/>
          <w:sz w:val="22"/>
        </w:rPr>
        <w:t>matrix()</w:t>
      </w:r>
      <w:r>
        <w:rPr>
          <w:spacing w:val="-2"/>
          <w:sz w:val="22"/>
        </w:rPr>
        <w:t>.</w:t>
      </w:r>
    </w:p>
    <w:p>
      <w:pPr>
        <w:pStyle w:val="8"/>
        <w:numPr>
          <w:ilvl w:val="0"/>
          <w:numId w:val="3"/>
        </w:numPr>
        <w:tabs>
          <w:tab w:val="left" w:pos="644"/>
          <w:tab w:val="left" w:pos="654"/>
        </w:tabs>
        <w:spacing w:before="149" w:after="0" w:line="259" w:lineRule="auto"/>
        <w:ind w:left="654" w:right="116" w:hanging="279"/>
        <w:jc w:val="both"/>
        <w:rPr>
          <w:sz w:val="22"/>
        </w:rPr>
      </w:pPr>
      <w:r>
        <w:rPr>
          <w:sz w:val="22"/>
        </w:rPr>
        <w:t>Acesse</w:t>
      </w:r>
      <w:r>
        <w:rPr>
          <w:spacing w:val="-14"/>
          <w:sz w:val="22"/>
        </w:rPr>
        <w:t xml:space="preserve"> </w:t>
      </w:r>
      <w:r>
        <w:rPr>
          <w:sz w:val="22"/>
        </w:rPr>
        <w:t>elementos</w:t>
      </w:r>
      <w:r>
        <w:rPr>
          <w:spacing w:val="-9"/>
          <w:sz w:val="22"/>
        </w:rPr>
        <w:t xml:space="preserve"> </w:t>
      </w:r>
      <w:r>
        <w:rPr>
          <w:sz w:val="22"/>
        </w:rPr>
        <w:t>de</w:t>
      </w:r>
      <w:r>
        <w:rPr>
          <w:spacing w:val="-8"/>
          <w:sz w:val="22"/>
        </w:rPr>
        <w:t xml:space="preserve"> </w:t>
      </w:r>
      <w:r>
        <w:rPr>
          <w:sz w:val="22"/>
        </w:rPr>
        <w:t>uma</w:t>
      </w:r>
      <w:r>
        <w:rPr>
          <w:spacing w:val="-8"/>
          <w:sz w:val="22"/>
        </w:rPr>
        <w:t xml:space="preserve"> </w:t>
      </w:r>
      <w:r>
        <w:rPr>
          <w:sz w:val="22"/>
        </w:rPr>
        <w:t>matriz</w:t>
      </w:r>
      <w:r>
        <w:rPr>
          <w:spacing w:val="-8"/>
          <w:sz w:val="22"/>
        </w:rPr>
        <w:t xml:space="preserve"> </w:t>
      </w:r>
      <w:r>
        <w:rPr>
          <w:sz w:val="22"/>
        </w:rPr>
        <w:t>com</w:t>
      </w:r>
      <w:r>
        <w:rPr>
          <w:spacing w:val="-8"/>
          <w:sz w:val="22"/>
        </w:rPr>
        <w:t xml:space="preserve"> </w:t>
      </w:r>
      <w:r>
        <w:rPr>
          <w:sz w:val="22"/>
        </w:rPr>
        <w:t>os</w:t>
      </w:r>
      <w:r>
        <w:rPr>
          <w:spacing w:val="-8"/>
          <w:sz w:val="22"/>
        </w:rPr>
        <w:t xml:space="preserve"> </w:t>
      </w:r>
      <w:r>
        <w:rPr>
          <w:sz w:val="22"/>
        </w:rPr>
        <w:t>operadores</w:t>
      </w:r>
      <w:r>
        <w:rPr>
          <w:spacing w:val="-8"/>
          <w:sz w:val="22"/>
        </w:rPr>
        <w:t xml:space="preserve"> </w:t>
      </w:r>
      <w:r>
        <w:rPr>
          <w:rFonts w:ascii="Cambria"/>
          <w:w w:val="150"/>
          <w:sz w:val="22"/>
        </w:rPr>
        <w:t>[</w:t>
      </w:r>
      <w:r>
        <w:rPr>
          <w:rFonts w:ascii="Cambria"/>
          <w:spacing w:val="-19"/>
          <w:w w:val="150"/>
          <w:sz w:val="22"/>
        </w:rPr>
        <w:t xml:space="preserve"> </w:t>
      </w:r>
      <w:r>
        <w:rPr>
          <w:sz w:val="22"/>
        </w:rPr>
        <w:t>e</w:t>
      </w:r>
      <w:r>
        <w:rPr>
          <w:spacing w:val="-7"/>
          <w:sz w:val="22"/>
        </w:rPr>
        <w:t xml:space="preserve"> </w:t>
      </w:r>
      <w:r>
        <w:rPr>
          <w:rFonts w:ascii="Cambria"/>
          <w:w w:val="150"/>
          <w:sz w:val="22"/>
        </w:rPr>
        <w:t>,</w:t>
      </w:r>
      <w:r>
        <w:rPr>
          <w:w w:val="150"/>
          <w:sz w:val="22"/>
        </w:rPr>
        <w:t>.</w:t>
      </w:r>
      <w:r>
        <w:rPr>
          <w:spacing w:val="-18"/>
          <w:w w:val="150"/>
          <w:sz w:val="22"/>
        </w:rPr>
        <w:t xml:space="preserve"> </w:t>
      </w:r>
      <w:r>
        <w:rPr>
          <w:sz w:val="22"/>
        </w:rPr>
        <w:t>Exemplos,</w:t>
      </w:r>
      <w:r>
        <w:rPr>
          <w:spacing w:val="-8"/>
          <w:sz w:val="22"/>
        </w:rPr>
        <w:t xml:space="preserve"> </w:t>
      </w:r>
      <w:r>
        <w:rPr>
          <w:sz w:val="22"/>
        </w:rPr>
        <w:t>linha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8"/>
          <w:sz w:val="22"/>
        </w:rPr>
        <w:t xml:space="preserve"> </w:t>
      </w:r>
      <w:r>
        <w:rPr>
          <w:sz w:val="22"/>
        </w:rPr>
        <w:t>e</w:t>
      </w:r>
      <w:r>
        <w:rPr>
          <w:spacing w:val="-8"/>
          <w:sz w:val="22"/>
        </w:rPr>
        <w:t xml:space="preserve"> </w:t>
      </w:r>
      <w:r>
        <w:rPr>
          <w:sz w:val="22"/>
        </w:rPr>
        <w:t>coluna</w:t>
      </w:r>
      <w:r>
        <w:rPr>
          <w:spacing w:val="-8"/>
          <w:sz w:val="22"/>
        </w:rPr>
        <w:t xml:space="preserve"> </w:t>
      </w:r>
      <w:r>
        <w:rPr>
          <w:sz w:val="22"/>
        </w:rPr>
        <w:t>2, a coluna 1 completa, a linha 2 completa, duas colunas, duas ou mais linhas.</w:t>
      </w:r>
    </w:p>
    <w:p>
      <w:pPr>
        <w:pStyle w:val="5"/>
        <w:spacing w:before="137"/>
      </w:pPr>
    </w:p>
    <w:p>
      <w:pPr>
        <w:pStyle w:val="2"/>
      </w:pPr>
      <w:bookmarkStart w:id="4" w:name="Vetores e Operações Básicas:"/>
      <w:bookmarkEnd w:id="4"/>
      <w:r>
        <w:rPr>
          <w:w w:val="80"/>
        </w:rPr>
        <w:t>Vetores</w:t>
      </w:r>
      <w:r>
        <w:rPr>
          <w:spacing w:val="5"/>
        </w:rPr>
        <w:t xml:space="preserve"> </w:t>
      </w:r>
      <w:r>
        <w:rPr>
          <w:w w:val="80"/>
        </w:rPr>
        <w:t>e</w:t>
      </w:r>
      <w:r>
        <w:rPr>
          <w:spacing w:val="6"/>
        </w:rPr>
        <w:t xml:space="preserve"> </w:t>
      </w:r>
      <w:r>
        <w:rPr>
          <w:w w:val="80"/>
        </w:rPr>
        <w:t>Operações</w:t>
      </w:r>
      <w:r>
        <w:rPr>
          <w:spacing w:val="6"/>
        </w:rPr>
        <w:t xml:space="preserve"> </w:t>
      </w:r>
      <w:r>
        <w:rPr>
          <w:spacing w:val="-2"/>
          <w:w w:val="80"/>
        </w:rPr>
        <w:t>Básicas:</w:t>
      </w:r>
    </w:p>
    <w:p>
      <w:pPr>
        <w:pStyle w:val="8"/>
        <w:numPr>
          <w:ilvl w:val="0"/>
          <w:numId w:val="4"/>
        </w:numPr>
        <w:tabs>
          <w:tab w:val="left" w:pos="652"/>
        </w:tabs>
        <w:spacing w:before="272" w:after="0" w:line="240" w:lineRule="auto"/>
        <w:ind w:left="717" w:leftChars="0" w:right="0" w:hanging="277" w:firstLineChars="0"/>
        <w:jc w:val="left"/>
        <w:rPr>
          <w:sz w:val="22"/>
        </w:rPr>
      </w:pPr>
      <w:r>
        <w:rPr>
          <w:sz w:val="22"/>
        </w:rPr>
        <w:t>O</w:t>
      </w:r>
      <w:r>
        <w:rPr>
          <w:spacing w:val="-6"/>
          <w:sz w:val="22"/>
        </w:rPr>
        <w:t xml:space="preserve"> </w:t>
      </w:r>
      <w:r>
        <w:rPr>
          <w:sz w:val="22"/>
        </w:rPr>
        <w:t>seguinte</w:t>
      </w:r>
      <w:r>
        <w:rPr>
          <w:spacing w:val="-5"/>
          <w:sz w:val="22"/>
        </w:rPr>
        <w:t xml:space="preserve"> </w:t>
      </w:r>
      <w:r>
        <w:rPr>
          <w:sz w:val="22"/>
        </w:rPr>
        <w:t>código</w:t>
      </w:r>
      <w:r>
        <w:rPr>
          <w:spacing w:val="-5"/>
          <w:sz w:val="22"/>
        </w:rPr>
        <w:t xml:space="preserve"> </w:t>
      </w:r>
      <w:r>
        <w:rPr>
          <w:sz w:val="22"/>
        </w:rPr>
        <w:t>cria</w:t>
      </w:r>
      <w:r>
        <w:rPr>
          <w:spacing w:val="-5"/>
          <w:sz w:val="22"/>
        </w:rPr>
        <w:t xml:space="preserve"> </w:t>
      </w:r>
      <w:r>
        <w:rPr>
          <w:sz w:val="22"/>
        </w:rPr>
        <w:t>dois</w:t>
      </w:r>
      <w:r>
        <w:rPr>
          <w:spacing w:val="-6"/>
          <w:sz w:val="22"/>
        </w:rPr>
        <w:t xml:space="preserve"> </w:t>
      </w:r>
      <w:r>
        <w:rPr>
          <w:sz w:val="22"/>
        </w:rPr>
        <w:t>vetores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55</w:t>
      </w:r>
      <w:r>
        <w:rPr>
          <w:spacing w:val="-5"/>
          <w:sz w:val="22"/>
        </w:rPr>
        <w:t xml:space="preserve"> </w:t>
      </w:r>
      <w:r>
        <w:rPr>
          <w:sz w:val="22"/>
        </w:rPr>
        <w:t>e</w:t>
      </w:r>
      <w:r>
        <w:rPr>
          <w:spacing w:val="-6"/>
          <w:sz w:val="22"/>
        </w:rPr>
        <w:t xml:space="preserve"> </w:t>
      </w:r>
      <w:r>
        <w:rPr>
          <w:sz w:val="22"/>
        </w:rPr>
        <w:t>40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elementos</w:t>
      </w:r>
    </w:p>
    <w:p>
      <w:pPr>
        <w:pStyle w:val="5"/>
        <w:spacing w:before="54"/>
      </w:pPr>
    </w:p>
    <w:p>
      <w:pPr>
        <w:pStyle w:val="5"/>
        <w:ind w:left="392"/>
        <w:rPr>
          <w:rFonts w:ascii="Cambria"/>
        </w:rPr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-70485</wp:posOffset>
                </wp:positionV>
                <wp:extent cx="1270" cy="503555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503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03555">
                              <a:moveTo>
                                <a:pt x="0" y="0"/>
                              </a:moveTo>
                              <a:lnTo>
                                <a:pt x="0" y="503488"/>
                              </a:lnTo>
                            </a:path>
                          </a:pathLst>
                        </a:custGeom>
                        <a:ln w="37958">
                          <a:solidFill>
                            <a:srgbClr val="F7F7F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84.9pt;margin-top:-5.55pt;height:39.65pt;width:0.1pt;mso-position-horizontal-relative:page;z-index:251664384;mso-width-relative:page;mso-height-relative:page;" filled="f" stroked="t" coordsize="1,503555" o:gfxdata="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wCGw51wAAAAoBAAAPAAAAAAAA&#10;AAEAIAAAACIAAABkcnMvZG93bnJldi54bWxQSwECFAAUAAAACACHTuJA+zYz4xMCAAB6BAAADgAA&#10;AAAAAAABACAAAAAmAQAAZHJzL2Uyb0RvYy54bWxQSwUGAAAAAAYABgBZAQAAqwUAAAAA&#10;" path="m0,0l0,503488e">
                <v:fill on="f" focussize="0,0"/>
                <v:stroke weight="2.9888188976378pt" color="#F7F7F7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3A4F"/>
          <w:w w:val="125"/>
        </w:rPr>
        <w:t>vetor1</w:t>
      </w:r>
      <w:r>
        <w:rPr>
          <w:rFonts w:ascii="Cambria"/>
          <w:color w:val="003A4F"/>
          <w:spacing w:val="16"/>
          <w:w w:val="125"/>
        </w:rPr>
        <w:t xml:space="preserve"> </w:t>
      </w:r>
      <w:r>
        <w:rPr>
          <w:rFonts w:ascii="Cambria"/>
          <w:color w:val="003A4F"/>
          <w:w w:val="125"/>
        </w:rPr>
        <w:t>&lt;-</w:t>
      </w:r>
      <w:r>
        <w:rPr>
          <w:rFonts w:ascii="Cambria"/>
          <w:color w:val="003A4F"/>
          <w:spacing w:val="17"/>
          <w:w w:val="125"/>
        </w:rPr>
        <w:t xml:space="preserve"> </w:t>
      </w:r>
      <w:r>
        <w:rPr>
          <w:rFonts w:ascii="Cambria"/>
          <w:color w:val="4759AA"/>
          <w:w w:val="125"/>
        </w:rPr>
        <w:t>runif</w:t>
      </w:r>
      <w:r>
        <w:rPr>
          <w:rFonts w:ascii="Cambria"/>
          <w:color w:val="003A4F"/>
          <w:w w:val="125"/>
        </w:rPr>
        <w:t>(</w:t>
      </w:r>
      <w:r>
        <w:rPr>
          <w:rFonts w:ascii="Cambria"/>
          <w:color w:val="AD0000"/>
          <w:w w:val="125"/>
        </w:rPr>
        <w:t>55</w:t>
      </w:r>
      <w:r>
        <w:rPr>
          <w:rFonts w:ascii="Cambria"/>
          <w:color w:val="003A4F"/>
          <w:w w:val="125"/>
        </w:rPr>
        <w:t>,</w:t>
      </w:r>
      <w:r>
        <w:rPr>
          <w:rFonts w:ascii="Cambria"/>
          <w:color w:val="003A4F"/>
          <w:spacing w:val="16"/>
          <w:w w:val="125"/>
        </w:rPr>
        <w:t xml:space="preserve"> </w:t>
      </w:r>
      <w:r>
        <w:rPr>
          <w:rFonts w:ascii="Cambria"/>
          <w:color w:val="AD0000"/>
          <w:w w:val="125"/>
        </w:rPr>
        <w:t>12</w:t>
      </w:r>
      <w:r>
        <w:rPr>
          <w:rFonts w:ascii="Cambria"/>
          <w:color w:val="003A4F"/>
          <w:w w:val="125"/>
        </w:rPr>
        <w:t>,</w:t>
      </w:r>
      <w:r>
        <w:rPr>
          <w:rFonts w:ascii="Cambria"/>
          <w:color w:val="003A4F"/>
          <w:spacing w:val="17"/>
          <w:w w:val="125"/>
        </w:rPr>
        <w:t xml:space="preserve"> </w:t>
      </w:r>
      <w:r>
        <w:rPr>
          <w:rFonts w:ascii="Cambria"/>
          <w:color w:val="AD0000"/>
          <w:spacing w:val="-5"/>
          <w:w w:val="125"/>
        </w:rPr>
        <w:t>40</w:t>
      </w:r>
      <w:r>
        <w:rPr>
          <w:rFonts w:ascii="Cambria"/>
          <w:color w:val="003A4F"/>
          <w:spacing w:val="-5"/>
          <w:w w:val="125"/>
        </w:rPr>
        <w:t>)</w:t>
      </w:r>
    </w:p>
    <w:p>
      <w:pPr>
        <w:pStyle w:val="5"/>
        <w:spacing w:before="13"/>
        <w:ind w:left="392"/>
        <w:rPr>
          <w:rFonts w:ascii="Cambria"/>
        </w:rPr>
      </w:pPr>
      <w:r>
        <w:rPr>
          <w:rFonts w:ascii="Cambria"/>
          <w:color w:val="003A4F"/>
          <w:w w:val="115"/>
        </w:rPr>
        <w:t>vetor2</w:t>
      </w:r>
      <w:r>
        <w:rPr>
          <w:rFonts w:ascii="Cambria"/>
          <w:color w:val="003A4F"/>
          <w:spacing w:val="28"/>
          <w:w w:val="115"/>
        </w:rPr>
        <w:t xml:space="preserve"> </w:t>
      </w:r>
      <w:r>
        <w:rPr>
          <w:rFonts w:ascii="Cambria"/>
          <w:color w:val="003A4F"/>
          <w:w w:val="115"/>
        </w:rPr>
        <w:t>&lt;-</w:t>
      </w:r>
      <w:r>
        <w:rPr>
          <w:rFonts w:ascii="Cambria"/>
          <w:color w:val="003A4F"/>
          <w:spacing w:val="29"/>
          <w:w w:val="115"/>
        </w:rPr>
        <w:t xml:space="preserve"> </w:t>
      </w:r>
      <w:r>
        <w:rPr>
          <w:rFonts w:ascii="Cambria"/>
          <w:color w:val="4759AA"/>
          <w:w w:val="115"/>
        </w:rPr>
        <w:t>rnorm</w:t>
      </w:r>
      <w:r>
        <w:rPr>
          <w:rFonts w:ascii="Cambria"/>
          <w:color w:val="003A4F"/>
          <w:w w:val="115"/>
        </w:rPr>
        <w:t>(</w:t>
      </w:r>
      <w:r>
        <w:rPr>
          <w:rFonts w:ascii="Cambria"/>
          <w:color w:val="AD0000"/>
          <w:w w:val="115"/>
        </w:rPr>
        <w:t>40</w:t>
      </w:r>
      <w:r>
        <w:rPr>
          <w:rFonts w:ascii="Cambria"/>
          <w:color w:val="003A4F"/>
          <w:w w:val="115"/>
        </w:rPr>
        <w:t>,</w:t>
      </w:r>
      <w:r>
        <w:rPr>
          <w:rFonts w:ascii="Cambria"/>
          <w:color w:val="003A4F"/>
          <w:spacing w:val="29"/>
          <w:w w:val="115"/>
        </w:rPr>
        <w:t xml:space="preserve"> </w:t>
      </w:r>
      <w:r>
        <w:rPr>
          <w:rFonts w:ascii="Cambria"/>
          <w:color w:val="AD0000"/>
          <w:w w:val="115"/>
        </w:rPr>
        <w:t>25</w:t>
      </w:r>
      <w:r>
        <w:rPr>
          <w:rFonts w:ascii="Cambria"/>
          <w:color w:val="003A4F"/>
          <w:w w:val="115"/>
        </w:rPr>
        <w:t>,</w:t>
      </w:r>
      <w:r>
        <w:rPr>
          <w:rFonts w:ascii="Cambria"/>
          <w:color w:val="003A4F"/>
          <w:spacing w:val="29"/>
          <w:w w:val="115"/>
        </w:rPr>
        <w:t xml:space="preserve"> </w:t>
      </w:r>
      <w:r>
        <w:rPr>
          <w:rFonts w:ascii="Cambria"/>
          <w:color w:val="AD0000"/>
          <w:spacing w:val="-5"/>
          <w:w w:val="115"/>
        </w:rPr>
        <w:t>8</w:t>
      </w:r>
      <w:r>
        <w:rPr>
          <w:rFonts w:ascii="Cambria"/>
          <w:color w:val="003A4F"/>
          <w:spacing w:val="-5"/>
          <w:w w:val="115"/>
        </w:rPr>
        <w:t>)</w:t>
      </w:r>
    </w:p>
    <w:p>
      <w:pPr>
        <w:pStyle w:val="5"/>
        <w:spacing w:before="70"/>
        <w:rPr>
          <w:rFonts w:ascii="Cambria"/>
        </w:rPr>
      </w:pPr>
    </w:p>
    <w:p>
      <w:pPr>
        <w:pStyle w:val="8"/>
        <w:numPr>
          <w:ilvl w:val="0"/>
          <w:numId w:val="4"/>
        </w:numPr>
        <w:tabs>
          <w:tab w:val="left" w:pos="652"/>
        </w:tabs>
        <w:spacing w:before="0" w:after="0" w:line="240" w:lineRule="auto"/>
        <w:ind w:left="717" w:leftChars="0" w:right="0" w:hanging="277" w:firstLineChars="0"/>
        <w:jc w:val="left"/>
        <w:rPr>
          <w:sz w:val="22"/>
        </w:rPr>
      </w:pPr>
      <w:r>
        <w:rPr>
          <w:sz w:val="22"/>
        </w:rPr>
        <w:t>Utilize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a função </w:t>
      </w:r>
      <w:r>
        <w:rPr>
          <w:rFonts w:ascii="Cambria" w:hAnsi="Cambria"/>
          <w:sz w:val="22"/>
        </w:rPr>
        <w:t>mean()</w:t>
      </w:r>
      <w:r>
        <w:rPr>
          <w:rFonts w:ascii="Cambria" w:hAnsi="Cambria"/>
          <w:spacing w:val="4"/>
          <w:sz w:val="22"/>
        </w:rPr>
        <w:t xml:space="preserve"> </w:t>
      </w:r>
      <w:r>
        <w:rPr>
          <w:sz w:val="22"/>
        </w:rPr>
        <w:t>para calcular a média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dos </w:t>
      </w:r>
      <w:r>
        <w:rPr>
          <w:spacing w:val="-2"/>
          <w:sz w:val="22"/>
        </w:rPr>
        <w:t>vetores.</w:t>
      </w:r>
    </w:p>
    <w:p>
      <w:pPr>
        <w:pStyle w:val="8"/>
        <w:numPr>
          <w:ilvl w:val="0"/>
          <w:numId w:val="4"/>
        </w:numPr>
        <w:tabs>
          <w:tab w:val="left" w:pos="652"/>
        </w:tabs>
        <w:spacing w:before="13" w:after="0" w:line="240" w:lineRule="auto"/>
        <w:ind w:left="717" w:leftChars="0" w:right="0" w:hanging="277" w:firstLineChars="0"/>
        <w:jc w:val="left"/>
        <w:rPr>
          <w:sz w:val="22"/>
        </w:rPr>
      </w:pPr>
      <w:r>
        <w:rPr>
          <w:sz w:val="22"/>
        </w:rPr>
        <w:t>Utilize</w:t>
      </w:r>
      <w:r>
        <w:rPr>
          <w:spacing w:val="3"/>
          <w:sz w:val="22"/>
        </w:rPr>
        <w:t xml:space="preserve"> </w:t>
      </w:r>
      <w:r>
        <w:rPr>
          <w:sz w:val="22"/>
        </w:rPr>
        <w:t>a</w:t>
      </w:r>
      <w:r>
        <w:rPr>
          <w:spacing w:val="4"/>
          <w:sz w:val="22"/>
        </w:rPr>
        <w:t xml:space="preserve"> </w:t>
      </w:r>
      <w:r>
        <w:rPr>
          <w:sz w:val="22"/>
        </w:rPr>
        <w:t>função</w:t>
      </w:r>
      <w:r>
        <w:rPr>
          <w:spacing w:val="4"/>
          <w:sz w:val="22"/>
        </w:rPr>
        <w:t xml:space="preserve"> </w:t>
      </w:r>
      <w:r>
        <w:rPr>
          <w:rFonts w:ascii="Cambria" w:hAnsi="Cambria"/>
          <w:sz w:val="22"/>
        </w:rPr>
        <w:t>median()</w:t>
      </w:r>
      <w:r>
        <w:rPr>
          <w:rFonts w:ascii="Cambria" w:hAnsi="Cambria"/>
          <w:spacing w:val="8"/>
          <w:sz w:val="22"/>
        </w:rPr>
        <w:t xml:space="preserve"> </w:t>
      </w:r>
      <w:r>
        <w:rPr>
          <w:sz w:val="22"/>
        </w:rPr>
        <w:t>para</w:t>
      </w:r>
      <w:r>
        <w:rPr>
          <w:spacing w:val="4"/>
          <w:sz w:val="22"/>
        </w:rPr>
        <w:t xml:space="preserve"> </w:t>
      </w:r>
      <w:r>
        <w:rPr>
          <w:sz w:val="22"/>
        </w:rPr>
        <w:t>calcular</w:t>
      </w:r>
      <w:r>
        <w:rPr>
          <w:spacing w:val="4"/>
          <w:sz w:val="22"/>
        </w:rPr>
        <w:t xml:space="preserve"> </w:t>
      </w:r>
      <w:r>
        <w:rPr>
          <w:sz w:val="22"/>
        </w:rPr>
        <w:t>a</w:t>
      </w:r>
      <w:r>
        <w:rPr>
          <w:spacing w:val="4"/>
          <w:sz w:val="22"/>
        </w:rPr>
        <w:t xml:space="preserve"> </w:t>
      </w:r>
      <w:r>
        <w:rPr>
          <w:sz w:val="22"/>
        </w:rPr>
        <w:t>mediana</w:t>
      </w:r>
      <w:r>
        <w:rPr>
          <w:spacing w:val="3"/>
          <w:sz w:val="22"/>
        </w:rPr>
        <w:t xml:space="preserve"> </w:t>
      </w:r>
      <w:r>
        <w:rPr>
          <w:sz w:val="22"/>
        </w:rPr>
        <w:t>dos</w:t>
      </w:r>
      <w:r>
        <w:rPr>
          <w:spacing w:val="4"/>
          <w:sz w:val="22"/>
        </w:rPr>
        <w:t xml:space="preserve"> </w:t>
      </w:r>
      <w:r>
        <w:rPr>
          <w:spacing w:val="-2"/>
          <w:sz w:val="22"/>
        </w:rPr>
        <w:t>vetores.</w:t>
      </w:r>
    </w:p>
    <w:p>
      <w:pPr>
        <w:pStyle w:val="8"/>
        <w:numPr>
          <w:ilvl w:val="0"/>
          <w:numId w:val="4"/>
        </w:numPr>
        <w:tabs>
          <w:tab w:val="left" w:pos="652"/>
        </w:tabs>
        <w:spacing w:before="13" w:after="0" w:line="240" w:lineRule="auto"/>
        <w:ind w:left="717" w:leftChars="0" w:right="0" w:hanging="277" w:firstLineChars="0"/>
        <w:jc w:val="left"/>
        <w:rPr>
          <w:sz w:val="22"/>
        </w:rPr>
      </w:pPr>
      <w:r>
        <w:rPr>
          <w:sz w:val="22"/>
        </w:rPr>
        <w:t>Utilize</w:t>
      </w:r>
      <w:r>
        <w:rPr>
          <w:spacing w:val="6"/>
          <w:sz w:val="22"/>
        </w:rPr>
        <w:t xml:space="preserve"> </w:t>
      </w:r>
      <w:r>
        <w:rPr>
          <w:sz w:val="22"/>
        </w:rPr>
        <w:t>a</w:t>
      </w:r>
      <w:r>
        <w:rPr>
          <w:spacing w:val="7"/>
          <w:sz w:val="22"/>
        </w:rPr>
        <w:t xml:space="preserve"> </w:t>
      </w:r>
      <w:r>
        <w:rPr>
          <w:sz w:val="22"/>
        </w:rPr>
        <w:t>função</w:t>
      </w:r>
      <w:r>
        <w:rPr>
          <w:spacing w:val="6"/>
          <w:sz w:val="22"/>
        </w:rPr>
        <w:t xml:space="preserve"> </w:t>
      </w:r>
      <w:r>
        <w:rPr>
          <w:rFonts w:ascii="Cambria" w:hAnsi="Cambria"/>
          <w:sz w:val="22"/>
        </w:rPr>
        <w:t>sd()</w:t>
      </w:r>
      <w:r>
        <w:rPr>
          <w:rFonts w:ascii="Cambria" w:hAnsi="Cambria"/>
          <w:spacing w:val="12"/>
          <w:sz w:val="22"/>
        </w:rPr>
        <w:t xml:space="preserve"> </w:t>
      </w:r>
      <w:r>
        <w:rPr>
          <w:sz w:val="22"/>
        </w:rPr>
        <w:t>para</w:t>
      </w:r>
      <w:r>
        <w:rPr>
          <w:spacing w:val="6"/>
          <w:sz w:val="22"/>
        </w:rPr>
        <w:t xml:space="preserve"> </w:t>
      </w:r>
      <w:r>
        <w:rPr>
          <w:sz w:val="22"/>
        </w:rPr>
        <w:t>calcular</w:t>
      </w:r>
      <w:r>
        <w:rPr>
          <w:spacing w:val="7"/>
          <w:sz w:val="22"/>
        </w:rPr>
        <w:t xml:space="preserve"> </w:t>
      </w:r>
      <w:r>
        <w:rPr>
          <w:sz w:val="22"/>
        </w:rPr>
        <w:t>o</w:t>
      </w:r>
      <w:r>
        <w:rPr>
          <w:spacing w:val="7"/>
          <w:sz w:val="22"/>
        </w:rPr>
        <w:t xml:space="preserve"> </w:t>
      </w:r>
      <w:r>
        <w:rPr>
          <w:sz w:val="22"/>
        </w:rPr>
        <w:t>desvio</w:t>
      </w:r>
      <w:r>
        <w:rPr>
          <w:spacing w:val="6"/>
          <w:sz w:val="22"/>
        </w:rPr>
        <w:t xml:space="preserve"> </w:t>
      </w:r>
      <w:r>
        <w:rPr>
          <w:sz w:val="22"/>
        </w:rPr>
        <w:t>padrão</w:t>
      </w:r>
      <w:r>
        <w:rPr>
          <w:spacing w:val="7"/>
          <w:sz w:val="22"/>
        </w:rPr>
        <w:t xml:space="preserve"> </w:t>
      </w:r>
      <w:r>
        <w:rPr>
          <w:sz w:val="22"/>
        </w:rPr>
        <w:t>dos</w:t>
      </w:r>
      <w:r>
        <w:rPr>
          <w:spacing w:val="6"/>
          <w:sz w:val="22"/>
        </w:rPr>
        <w:t xml:space="preserve"> </w:t>
      </w:r>
      <w:r>
        <w:rPr>
          <w:spacing w:val="-2"/>
          <w:sz w:val="22"/>
        </w:rPr>
        <w:t>vetores.</w:t>
      </w:r>
    </w:p>
    <w:p>
      <w:pPr>
        <w:pStyle w:val="8"/>
        <w:numPr>
          <w:ilvl w:val="0"/>
          <w:numId w:val="4"/>
        </w:numPr>
        <w:tabs>
          <w:tab w:val="left" w:pos="652"/>
          <w:tab w:val="left" w:pos="654"/>
        </w:tabs>
        <w:spacing w:before="20" w:after="0" w:line="259" w:lineRule="auto"/>
        <w:ind w:left="719" w:leftChars="0" w:right="110" w:hanging="279" w:firstLineChars="0"/>
        <w:jc w:val="both"/>
        <w:rPr>
          <w:sz w:val="22"/>
        </w:rPr>
      </w:pPr>
      <w:r>
        <w:rPr>
          <w:sz w:val="22"/>
        </w:rPr>
        <w:t>Crie</w:t>
      </w:r>
      <w:r>
        <w:rPr>
          <w:spacing w:val="-8"/>
          <w:sz w:val="22"/>
        </w:rPr>
        <w:t xml:space="preserve"> </w:t>
      </w:r>
      <w:r>
        <w:rPr>
          <w:sz w:val="22"/>
        </w:rPr>
        <w:t>um</w:t>
      </w:r>
      <w:r>
        <w:rPr>
          <w:spacing w:val="-8"/>
          <w:sz w:val="22"/>
        </w:rPr>
        <w:t xml:space="preserve"> </w:t>
      </w:r>
      <w:r>
        <w:rPr>
          <w:sz w:val="22"/>
        </w:rPr>
        <w:t>vetor</w:t>
      </w:r>
      <w:r>
        <w:rPr>
          <w:spacing w:val="-8"/>
          <w:sz w:val="22"/>
        </w:rPr>
        <w:t xml:space="preserve"> </w:t>
      </w:r>
      <w:r>
        <w:rPr>
          <w:sz w:val="22"/>
        </w:rPr>
        <w:t>nomeado</w:t>
      </w:r>
      <w:r>
        <w:rPr>
          <w:spacing w:val="-8"/>
          <w:sz w:val="22"/>
        </w:rPr>
        <w:t xml:space="preserve"> </w:t>
      </w:r>
      <w:r>
        <w:rPr>
          <w:sz w:val="22"/>
        </w:rPr>
        <w:t>(“Media”,“Mediana”,“Desvio.padrão”)</w:t>
      </w:r>
      <w:r>
        <w:rPr>
          <w:spacing w:val="-8"/>
          <w:sz w:val="22"/>
        </w:rPr>
        <w:t xml:space="preserve"> </w:t>
      </w:r>
      <w:r>
        <w:rPr>
          <w:sz w:val="22"/>
        </w:rPr>
        <w:t>com</w:t>
      </w:r>
      <w:r>
        <w:rPr>
          <w:spacing w:val="-8"/>
          <w:sz w:val="22"/>
        </w:rPr>
        <w:t xml:space="preserve"> </w:t>
      </w:r>
      <w:r>
        <w:rPr>
          <w:sz w:val="22"/>
        </w:rPr>
        <w:t>as</w:t>
      </w:r>
      <w:r>
        <w:rPr>
          <w:spacing w:val="-8"/>
          <w:sz w:val="22"/>
        </w:rPr>
        <w:t xml:space="preserve"> </w:t>
      </w:r>
      <w:r>
        <w:rPr>
          <w:sz w:val="22"/>
        </w:rPr>
        <w:t>3</w:t>
      </w:r>
      <w:r>
        <w:rPr>
          <w:spacing w:val="-8"/>
          <w:sz w:val="22"/>
        </w:rPr>
        <w:t xml:space="preserve"> </w:t>
      </w:r>
      <w:r>
        <w:rPr>
          <w:sz w:val="22"/>
        </w:rPr>
        <w:t>estatísticas</w:t>
      </w:r>
      <w:r>
        <w:rPr>
          <w:spacing w:val="-8"/>
          <w:sz w:val="22"/>
        </w:rPr>
        <w:t xml:space="preserve"> </w:t>
      </w:r>
      <w:r>
        <w:rPr>
          <w:sz w:val="22"/>
        </w:rPr>
        <w:t xml:space="preserve">an- </w:t>
      </w:r>
      <w:r>
        <w:rPr>
          <w:spacing w:val="-2"/>
          <w:sz w:val="22"/>
        </w:rPr>
        <w:t>teriores</w:t>
      </w:r>
    </w:p>
    <w:p>
      <w:pPr>
        <w:pStyle w:val="8"/>
        <w:numPr>
          <w:ilvl w:val="0"/>
          <w:numId w:val="4"/>
        </w:numPr>
        <w:tabs>
          <w:tab w:val="left" w:pos="652"/>
          <w:tab w:val="left" w:pos="654"/>
        </w:tabs>
        <w:spacing w:before="0" w:after="0" w:line="259" w:lineRule="auto"/>
        <w:ind w:left="719" w:leftChars="0" w:right="147" w:hanging="279" w:firstLineChars="0"/>
        <w:jc w:val="both"/>
        <w:rPr>
          <w:sz w:val="22"/>
        </w:rPr>
      </w:pPr>
      <w:r>
        <w:rPr>
          <w:sz w:val="22"/>
        </w:rPr>
        <w:t>Utilize</w:t>
      </w:r>
      <w:r>
        <w:rPr>
          <w:spacing w:val="-14"/>
          <w:sz w:val="22"/>
        </w:rPr>
        <w:t xml:space="preserve"> </w:t>
      </w:r>
      <w:r>
        <w:rPr>
          <w:sz w:val="22"/>
        </w:rPr>
        <w:t>a</w:t>
      </w:r>
      <w:r>
        <w:rPr>
          <w:spacing w:val="-13"/>
          <w:sz w:val="22"/>
        </w:rPr>
        <w:t xml:space="preserve"> </w:t>
      </w:r>
      <w:r>
        <w:rPr>
          <w:sz w:val="22"/>
        </w:rPr>
        <w:t>função</w:t>
      </w:r>
      <w:r>
        <w:rPr>
          <w:spacing w:val="-13"/>
          <w:sz w:val="22"/>
        </w:rPr>
        <w:t xml:space="preserve"> </w:t>
      </w:r>
      <w:r>
        <w:rPr>
          <w:rFonts w:ascii="Cambria" w:hAnsi="Cambria"/>
          <w:sz w:val="22"/>
        </w:rPr>
        <w:t>summary()</w:t>
      </w:r>
      <w:r>
        <w:rPr>
          <w:rFonts w:ascii="Cambria" w:hAnsi="Cambria"/>
          <w:spacing w:val="-12"/>
          <w:sz w:val="22"/>
        </w:rPr>
        <w:t xml:space="preserve"> </w:t>
      </w:r>
      <w:r>
        <w:rPr>
          <w:sz w:val="22"/>
        </w:rPr>
        <w:t>para</w:t>
      </w:r>
      <w:r>
        <w:rPr>
          <w:spacing w:val="-14"/>
          <w:sz w:val="22"/>
        </w:rPr>
        <w:t xml:space="preserve"> </w:t>
      </w:r>
      <w:r>
        <w:rPr>
          <w:sz w:val="22"/>
        </w:rPr>
        <w:t>obter</w:t>
      </w:r>
      <w:r>
        <w:rPr>
          <w:spacing w:val="-13"/>
          <w:sz w:val="22"/>
        </w:rPr>
        <w:t xml:space="preserve"> </w:t>
      </w:r>
      <w:r>
        <w:rPr>
          <w:sz w:val="22"/>
        </w:rPr>
        <w:t>um</w:t>
      </w:r>
      <w:r>
        <w:rPr>
          <w:spacing w:val="-13"/>
          <w:sz w:val="22"/>
        </w:rPr>
        <w:t xml:space="preserve"> </w:t>
      </w:r>
      <w:r>
        <w:rPr>
          <w:sz w:val="22"/>
        </w:rPr>
        <w:t>resumo</w:t>
      </w:r>
      <w:r>
        <w:rPr>
          <w:spacing w:val="-13"/>
          <w:sz w:val="22"/>
        </w:rPr>
        <w:t xml:space="preserve"> </w:t>
      </w:r>
      <w:r>
        <w:rPr>
          <w:sz w:val="22"/>
        </w:rPr>
        <w:t>estatístico</w:t>
      </w:r>
      <w:r>
        <w:rPr>
          <w:spacing w:val="-14"/>
          <w:sz w:val="22"/>
        </w:rPr>
        <w:t xml:space="preserve"> </w:t>
      </w:r>
      <w:r>
        <w:rPr>
          <w:sz w:val="22"/>
        </w:rPr>
        <w:t>dos</w:t>
      </w:r>
      <w:r>
        <w:rPr>
          <w:spacing w:val="-13"/>
          <w:sz w:val="22"/>
        </w:rPr>
        <w:t xml:space="preserve"> </w:t>
      </w:r>
      <w:r>
        <w:rPr>
          <w:sz w:val="22"/>
        </w:rPr>
        <w:t>vetores.</w:t>
      </w:r>
      <w:r>
        <w:rPr>
          <w:spacing w:val="-13"/>
          <w:sz w:val="22"/>
        </w:rPr>
        <w:t xml:space="preserve"> </w:t>
      </w:r>
      <w:r>
        <w:rPr>
          <w:sz w:val="22"/>
        </w:rPr>
        <w:t>Compare</w:t>
      </w:r>
      <w:r>
        <w:rPr>
          <w:spacing w:val="-14"/>
          <w:sz w:val="22"/>
        </w:rPr>
        <w:t xml:space="preserve"> </w:t>
      </w:r>
      <w:r>
        <w:rPr>
          <w:sz w:val="22"/>
        </w:rPr>
        <w:t>com os resultados do exercício anterior</w:t>
      </w:r>
    </w:p>
    <w:p>
      <w:pPr>
        <w:pStyle w:val="8"/>
        <w:numPr>
          <w:ilvl w:val="0"/>
          <w:numId w:val="4"/>
        </w:numPr>
        <w:tabs>
          <w:tab w:val="left" w:pos="644"/>
          <w:tab w:val="left" w:pos="654"/>
        </w:tabs>
        <w:spacing w:before="0" w:after="0" w:line="259" w:lineRule="auto"/>
        <w:ind w:left="719" w:leftChars="0" w:right="111" w:hanging="279" w:firstLineChars="0"/>
        <w:jc w:val="both"/>
        <w:rPr>
          <w:sz w:val="22"/>
        </w:rPr>
      </w:pPr>
      <w:r>
        <w:rPr>
          <w:sz w:val="22"/>
        </w:rPr>
        <w:t xml:space="preserve">Altere a posição 2 do primeiro vetor para </w:t>
      </w:r>
      <w:r>
        <w:rPr>
          <w:rFonts w:ascii="Cambria" w:hAnsi="Cambria"/>
          <w:sz w:val="22"/>
        </w:rPr>
        <w:t xml:space="preserve">NA </w:t>
      </w:r>
      <w:r>
        <w:rPr>
          <w:sz w:val="22"/>
        </w:rPr>
        <w:t>(dado ausente), e aplique as funções es- tatísticas</w:t>
      </w:r>
      <w:r>
        <w:rPr>
          <w:spacing w:val="-11"/>
          <w:sz w:val="22"/>
        </w:rPr>
        <w:t xml:space="preserve"> </w:t>
      </w:r>
      <w:r>
        <w:rPr>
          <w:sz w:val="22"/>
        </w:rPr>
        <w:t>anteriores.</w:t>
      </w:r>
      <w:r>
        <w:rPr>
          <w:spacing w:val="6"/>
          <w:sz w:val="22"/>
        </w:rPr>
        <w:t xml:space="preserve"> </w:t>
      </w:r>
      <w:r>
        <w:rPr>
          <w:sz w:val="22"/>
        </w:rPr>
        <w:t>Consulte</w:t>
      </w:r>
      <w:r>
        <w:rPr>
          <w:spacing w:val="-11"/>
          <w:sz w:val="22"/>
        </w:rPr>
        <w:t xml:space="preserve"> </w:t>
      </w:r>
      <w:r>
        <w:rPr>
          <w:sz w:val="22"/>
        </w:rPr>
        <w:t>a</w:t>
      </w:r>
      <w:r>
        <w:rPr>
          <w:spacing w:val="-11"/>
          <w:sz w:val="22"/>
        </w:rPr>
        <w:t xml:space="preserve"> </w:t>
      </w:r>
      <w:r>
        <w:rPr>
          <w:sz w:val="22"/>
        </w:rPr>
        <w:t>ajuda</w:t>
      </w:r>
      <w:r>
        <w:rPr>
          <w:spacing w:val="-11"/>
          <w:sz w:val="22"/>
        </w:rPr>
        <w:t xml:space="preserve"> </w:t>
      </w:r>
      <w:r>
        <w:rPr>
          <w:sz w:val="22"/>
        </w:rPr>
        <w:t>para</w:t>
      </w:r>
      <w:r>
        <w:rPr>
          <w:spacing w:val="-11"/>
          <w:sz w:val="22"/>
        </w:rPr>
        <w:t xml:space="preserve"> </w:t>
      </w:r>
      <w:r>
        <w:rPr>
          <w:sz w:val="22"/>
        </w:rPr>
        <w:t>descobrir</w:t>
      </w:r>
      <w:r>
        <w:rPr>
          <w:spacing w:val="-11"/>
          <w:sz w:val="22"/>
        </w:rPr>
        <w:t xml:space="preserve"> </w:t>
      </w:r>
      <w:r>
        <w:rPr>
          <w:sz w:val="22"/>
        </w:rPr>
        <w:t>como</w:t>
      </w:r>
      <w:r>
        <w:rPr>
          <w:spacing w:val="-11"/>
          <w:sz w:val="22"/>
        </w:rPr>
        <w:t xml:space="preserve"> </w:t>
      </w:r>
      <w:r>
        <w:rPr>
          <w:sz w:val="22"/>
        </w:rPr>
        <w:t>ignorar</w:t>
      </w:r>
      <w:r>
        <w:rPr>
          <w:spacing w:val="-11"/>
          <w:sz w:val="22"/>
        </w:rPr>
        <w:t xml:space="preserve"> </w:t>
      </w:r>
      <w:r>
        <w:rPr>
          <w:sz w:val="22"/>
        </w:rPr>
        <w:t>os</w:t>
      </w:r>
      <w:r>
        <w:rPr>
          <w:spacing w:val="-11"/>
          <w:sz w:val="22"/>
        </w:rPr>
        <w:t xml:space="preserve"> </w:t>
      </w:r>
      <w:r>
        <w:rPr>
          <w:sz w:val="22"/>
        </w:rPr>
        <w:t>dados</w:t>
      </w:r>
      <w:r>
        <w:rPr>
          <w:spacing w:val="-11"/>
          <w:sz w:val="22"/>
        </w:rPr>
        <w:t xml:space="preserve"> </w:t>
      </w:r>
      <w:r>
        <w:rPr>
          <w:sz w:val="22"/>
        </w:rPr>
        <w:t>ausentes,</w:t>
      </w:r>
      <w:r>
        <w:rPr>
          <w:spacing w:val="-11"/>
          <w:sz w:val="22"/>
        </w:rPr>
        <w:t xml:space="preserve"> </w:t>
      </w:r>
      <w:r>
        <w:rPr>
          <w:sz w:val="22"/>
        </w:rPr>
        <w:t>e realizar os cálculos corretamente.</w:t>
      </w:r>
    </w:p>
    <w:p>
      <w:pPr>
        <w:pStyle w:val="5"/>
      </w:pPr>
    </w:p>
    <w:p>
      <w:pPr>
        <w:pStyle w:val="5"/>
        <w:ind w:left="392"/>
        <w:rPr>
          <w:rFonts w:ascii="Cambria"/>
        </w:rPr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-70485</wp:posOffset>
                </wp:positionV>
                <wp:extent cx="1270" cy="323850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23850">
                              <a:moveTo>
                                <a:pt x="0" y="0"/>
                              </a:moveTo>
                              <a:lnTo>
                                <a:pt x="0" y="323652"/>
                              </a:lnTo>
                            </a:path>
                          </a:pathLst>
                        </a:custGeom>
                        <a:ln w="37958">
                          <a:solidFill>
                            <a:srgbClr val="F7F7F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84.9pt;margin-top:-5.55pt;height:25.5pt;width:0.1pt;mso-position-horizontal-relative:page;z-index:251664384;mso-width-relative:page;mso-height-relative:page;" filled="f" stroked="t" coordsize="1,323850" o:gfxdata="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AJTBnZAAAACgEAAA8AAAAA&#10;AAAAAQAgAAAAIgAAAGRycy9kb3ducmV2LnhtbFBLAQIUABQAAAAIAIdO4kCiZ216EwIAAHoEAAAO&#10;AAAAAAAAAAEAIAAAACgBAABkcnMvZTJvRG9jLnhtbFBLBQYAAAAABgAGAFkBAACtBQAAAAA=&#10;" path="m0,0l0,323652e">
                <v:fill on="f" focussize="0,0"/>
                <v:stroke weight="2.9888188976378pt" color="#F7F7F7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3A4F"/>
          <w:w w:val="105"/>
        </w:rPr>
        <w:t>vetor1[</w:t>
      </w:r>
      <w:r>
        <w:rPr>
          <w:rFonts w:ascii="Cambria"/>
          <w:color w:val="AD0000"/>
          <w:w w:val="105"/>
        </w:rPr>
        <w:t>2</w:t>
      </w:r>
      <w:r>
        <w:rPr>
          <w:rFonts w:ascii="Cambria"/>
          <w:color w:val="003A4F"/>
          <w:w w:val="105"/>
        </w:rPr>
        <w:t>]</w:t>
      </w:r>
      <w:r>
        <w:rPr>
          <w:rFonts w:ascii="Cambria"/>
          <w:color w:val="003A4F"/>
          <w:spacing w:val="32"/>
          <w:w w:val="105"/>
        </w:rPr>
        <w:t xml:space="preserve">  </w:t>
      </w:r>
      <w:r>
        <w:rPr>
          <w:rFonts w:ascii="Cambria"/>
          <w:color w:val="003A4F"/>
          <w:w w:val="105"/>
        </w:rPr>
        <w:t>&lt;-</w:t>
      </w:r>
      <w:r>
        <w:rPr>
          <w:rFonts w:ascii="Cambria"/>
          <w:color w:val="003A4F"/>
          <w:spacing w:val="32"/>
          <w:w w:val="105"/>
        </w:rPr>
        <w:t xml:space="preserve">  </w:t>
      </w:r>
      <w:r>
        <w:rPr>
          <w:rFonts w:ascii="Cambria"/>
          <w:color w:val="8E5902"/>
          <w:spacing w:val="-5"/>
          <w:w w:val="105"/>
        </w:rPr>
        <w:t>NA</w:t>
      </w:r>
    </w:p>
    <w:p>
      <w:pPr>
        <w:pStyle w:val="5"/>
        <w:spacing w:before="65"/>
        <w:rPr>
          <w:rFonts w:ascii="Cambria"/>
        </w:rPr>
      </w:pPr>
    </w:p>
    <w:p>
      <w:pPr>
        <w:pStyle w:val="8"/>
        <w:numPr>
          <w:ilvl w:val="0"/>
          <w:numId w:val="4"/>
        </w:numPr>
        <w:tabs>
          <w:tab w:val="left" w:pos="652"/>
        </w:tabs>
        <w:spacing w:before="0" w:after="0" w:line="240" w:lineRule="auto"/>
        <w:ind w:left="717" w:leftChars="0" w:right="0" w:hanging="277" w:firstLineChars="0"/>
        <w:jc w:val="left"/>
        <w:rPr>
          <w:sz w:val="22"/>
        </w:rPr>
      </w:pPr>
      <w:r>
        <w:rPr>
          <w:sz w:val="22"/>
        </w:rPr>
        <w:t>Crie</w:t>
      </w:r>
      <w:r>
        <w:rPr>
          <w:spacing w:val="-6"/>
          <w:sz w:val="22"/>
        </w:rPr>
        <w:t xml:space="preserve"> </w:t>
      </w:r>
      <w:r>
        <w:rPr>
          <w:sz w:val="22"/>
        </w:rPr>
        <w:t>um</w:t>
      </w:r>
      <w:r>
        <w:rPr>
          <w:spacing w:val="-5"/>
          <w:sz w:val="22"/>
        </w:rPr>
        <w:t xml:space="preserve"> </w:t>
      </w:r>
      <w:r>
        <w:rPr>
          <w:sz w:val="22"/>
        </w:rPr>
        <w:t>vetor</w:t>
      </w:r>
      <w:r>
        <w:rPr>
          <w:spacing w:val="-5"/>
          <w:sz w:val="22"/>
        </w:rPr>
        <w:t xml:space="preserve"> </w:t>
      </w:r>
      <w:r>
        <w:rPr>
          <w:sz w:val="22"/>
        </w:rPr>
        <w:t>vazio</w:t>
      </w:r>
      <w:r>
        <w:rPr>
          <w:spacing w:val="-6"/>
          <w:sz w:val="22"/>
        </w:rPr>
        <w:t xml:space="preserve"> </w:t>
      </w:r>
      <w:r>
        <w:rPr>
          <w:sz w:val="22"/>
        </w:rPr>
        <w:t>e</w:t>
      </w:r>
      <w:r>
        <w:rPr>
          <w:spacing w:val="-5"/>
          <w:sz w:val="22"/>
        </w:rPr>
        <w:t xml:space="preserve"> </w:t>
      </w:r>
      <w:r>
        <w:rPr>
          <w:sz w:val="22"/>
        </w:rPr>
        <w:t>adicione</w:t>
      </w:r>
      <w:r>
        <w:rPr>
          <w:spacing w:val="-5"/>
          <w:sz w:val="22"/>
        </w:rPr>
        <w:t xml:space="preserve"> </w:t>
      </w:r>
      <w:r>
        <w:rPr>
          <w:sz w:val="22"/>
        </w:rPr>
        <w:t>7</w:t>
      </w:r>
      <w:r>
        <w:rPr>
          <w:spacing w:val="-6"/>
          <w:sz w:val="22"/>
        </w:rPr>
        <w:t xml:space="preserve"> </w:t>
      </w:r>
      <w:r>
        <w:rPr>
          <w:sz w:val="22"/>
        </w:rPr>
        <w:t>valores</w:t>
      </w:r>
      <w:r>
        <w:rPr>
          <w:spacing w:val="-5"/>
          <w:sz w:val="22"/>
        </w:rPr>
        <w:t xml:space="preserve"> </w:t>
      </w:r>
      <w:r>
        <w:rPr>
          <w:sz w:val="22"/>
        </w:rPr>
        <w:t>numéricos</w:t>
      </w:r>
      <w:r>
        <w:rPr>
          <w:spacing w:val="-5"/>
          <w:sz w:val="22"/>
        </w:rPr>
        <w:t xml:space="preserve"> </w:t>
      </w:r>
      <w:r>
        <w:rPr>
          <w:sz w:val="22"/>
        </w:rPr>
        <w:t>entre</w:t>
      </w:r>
      <w:r>
        <w:rPr>
          <w:spacing w:val="-6"/>
          <w:sz w:val="22"/>
        </w:rPr>
        <w:t xml:space="preserve"> </w:t>
      </w:r>
      <w:r>
        <w:rPr>
          <w:sz w:val="22"/>
        </w:rPr>
        <w:t>10</w:t>
      </w:r>
      <w:r>
        <w:rPr>
          <w:spacing w:val="-5"/>
          <w:sz w:val="22"/>
        </w:rPr>
        <w:t xml:space="preserve"> </w:t>
      </w:r>
      <w:r>
        <w:rPr>
          <w:sz w:val="22"/>
        </w:rPr>
        <w:t>e</w:t>
      </w:r>
      <w:r>
        <w:rPr>
          <w:spacing w:val="-5"/>
          <w:sz w:val="22"/>
        </w:rPr>
        <w:t xml:space="preserve"> </w:t>
      </w:r>
      <w:r>
        <w:rPr>
          <w:sz w:val="22"/>
        </w:rPr>
        <w:t>50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ele.</w:t>
      </w:r>
    </w:p>
    <w:p>
      <w:pPr>
        <w:pStyle w:val="8"/>
        <w:numPr>
          <w:ilvl w:val="0"/>
          <w:numId w:val="4"/>
        </w:numPr>
        <w:tabs>
          <w:tab w:val="left" w:pos="652"/>
        </w:tabs>
        <w:spacing w:before="21" w:after="0" w:line="240" w:lineRule="auto"/>
        <w:ind w:left="717" w:leftChars="0" w:right="0" w:hanging="277" w:firstLineChars="0"/>
        <w:jc w:val="left"/>
        <w:rPr>
          <w:sz w:val="22"/>
        </w:rPr>
      </w:pPr>
      <w:r>
        <w:rPr>
          <w:sz w:val="22"/>
        </w:rPr>
        <w:t>Encontre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soma, a</w:t>
      </w:r>
      <w:r>
        <w:rPr>
          <w:spacing w:val="-1"/>
          <w:sz w:val="22"/>
        </w:rPr>
        <w:t xml:space="preserve"> </w:t>
      </w:r>
      <w:r>
        <w:rPr>
          <w:sz w:val="22"/>
        </w:rPr>
        <w:t>média</w:t>
      </w:r>
      <w:r>
        <w:rPr>
          <w:spacing w:val="-1"/>
          <w:sz w:val="22"/>
        </w:rPr>
        <w:t xml:space="preserve"> </w:t>
      </w:r>
      <w:r>
        <w:rPr>
          <w:sz w:val="22"/>
        </w:rPr>
        <w:t>e o</w:t>
      </w:r>
      <w:r>
        <w:rPr>
          <w:spacing w:val="-1"/>
          <w:sz w:val="22"/>
        </w:rPr>
        <w:t xml:space="preserve"> </w:t>
      </w:r>
      <w:r>
        <w:rPr>
          <w:sz w:val="22"/>
        </w:rPr>
        <w:t>produto</w:t>
      </w:r>
      <w:r>
        <w:rPr>
          <w:spacing w:val="-1"/>
          <w:sz w:val="22"/>
        </w:rPr>
        <w:t xml:space="preserve"> </w:t>
      </w:r>
      <w:r>
        <w:rPr>
          <w:sz w:val="22"/>
        </w:rPr>
        <w:t>do vetor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anterior.</w:t>
      </w:r>
    </w:p>
    <w:p>
      <w:pPr>
        <w:pStyle w:val="8"/>
        <w:numPr>
          <w:ilvl w:val="0"/>
          <w:numId w:val="4"/>
        </w:numPr>
        <w:tabs>
          <w:tab w:val="left" w:pos="652"/>
          <w:tab w:val="left" w:pos="654"/>
        </w:tabs>
        <w:spacing w:before="21" w:after="0" w:line="259" w:lineRule="auto"/>
        <w:ind w:left="719" w:leftChars="0" w:right="147" w:hanging="388" w:firstLineChars="0"/>
        <w:jc w:val="left"/>
        <w:rPr>
          <w:sz w:val="22"/>
        </w:rPr>
      </w:pPr>
      <w:r>
        <w:rPr>
          <w:spacing w:val="-2"/>
          <w:sz w:val="22"/>
        </w:rPr>
        <w:t>Conte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o número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de valores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dentro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de um intervalo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específico em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 xml:space="preserve">um vetor, por exemplo </w:t>
      </w:r>
      <w:r>
        <w:rPr>
          <w:sz w:val="22"/>
        </w:rPr>
        <w:t>entre 15 e 40.</w:t>
      </w:r>
    </w:p>
    <w:p>
      <w:pPr>
        <w:pStyle w:val="8"/>
        <w:numPr>
          <w:ilvl w:val="0"/>
          <w:numId w:val="4"/>
        </w:numPr>
        <w:tabs>
          <w:tab w:val="left" w:pos="652"/>
        </w:tabs>
        <w:spacing w:before="2" w:after="0" w:line="240" w:lineRule="auto"/>
        <w:ind w:left="717" w:leftChars="0" w:right="0" w:hanging="386" w:firstLineChars="0"/>
        <w:jc w:val="left"/>
        <w:rPr>
          <w:sz w:val="22"/>
        </w:rPr>
      </w:pPr>
      <w:r>
        <w:rPr>
          <w:spacing w:val="-2"/>
          <w:sz w:val="22"/>
        </w:rPr>
        <w:t>Explique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os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resultados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dos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seguintes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códigos:</w:t>
      </w:r>
    </w:p>
    <w:p>
      <w:pPr>
        <w:pStyle w:val="5"/>
        <w:spacing w:before="39"/>
      </w:pPr>
    </w:p>
    <w:p>
      <w:pPr>
        <w:pStyle w:val="5"/>
        <w:ind w:left="392"/>
        <w:rPr>
          <w:rFonts w:ascii="Cambria"/>
        </w:rPr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-60960</wp:posOffset>
                </wp:positionV>
                <wp:extent cx="1270" cy="1526540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52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526540">
                              <a:moveTo>
                                <a:pt x="0" y="0"/>
                              </a:moveTo>
                              <a:lnTo>
                                <a:pt x="0" y="1525975"/>
                              </a:lnTo>
                            </a:path>
                          </a:pathLst>
                        </a:custGeom>
                        <a:ln w="37958">
                          <a:solidFill>
                            <a:srgbClr val="F7F7F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84.9pt;margin-top:-4.8pt;height:120.2pt;width:0.1pt;mso-position-horizontal-relative:page;z-index:251665408;mso-width-relative:page;mso-height-relative:page;" filled="f" stroked="t" coordsize="1,1526540" o:gfxdata="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1YrHdkAAAAKAQAA&#10;DwAAAAAAAAABACAAAAAiAAAAZHJzL2Rvd25yZXYueG1sUEsBAhQAFAAAAAgAh07iQH/TM+AYAgAA&#10;fQQAAA4AAAAAAAAAAQAgAAAAKAEAAGRycy9lMm9Eb2MueG1sUEsFBgAAAAAGAAYAWQEAALIFAAAA&#10;AA==&#10;" path="m0,0l0,1525975e">
                <v:fill on="f" focussize="0,0"/>
                <v:stroke weight="2.9888188976378pt" color="#F7F7F7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5E5E5E"/>
        </w:rPr>
        <w:t>#</w:t>
      </w:r>
      <w:r>
        <w:rPr>
          <w:rFonts w:ascii="Cambria"/>
          <w:color w:val="5E5E5E"/>
          <w:spacing w:val="74"/>
        </w:rPr>
        <w:t xml:space="preserve"> </w:t>
      </w:r>
      <w:r>
        <w:rPr>
          <w:rFonts w:ascii="Cambria"/>
          <w:color w:val="5E5E5E"/>
        </w:rPr>
        <w:t>caso</w:t>
      </w:r>
      <w:r>
        <w:rPr>
          <w:rFonts w:ascii="Cambria"/>
          <w:color w:val="5E5E5E"/>
          <w:spacing w:val="75"/>
        </w:rPr>
        <w:t xml:space="preserve"> </w:t>
      </w:r>
      <w:r>
        <w:rPr>
          <w:rFonts w:ascii="Cambria"/>
          <w:color w:val="5E5E5E"/>
          <w:spacing w:val="-10"/>
        </w:rPr>
        <w:t>1</w:t>
      </w:r>
    </w:p>
    <w:p>
      <w:pPr>
        <w:pStyle w:val="5"/>
        <w:spacing w:before="13"/>
        <w:ind w:left="392"/>
        <w:rPr>
          <w:rFonts w:ascii="Cambria"/>
        </w:rPr>
      </w:pPr>
      <w:r>
        <w:rPr>
          <w:rFonts w:ascii="Cambria"/>
          <w:color w:val="003A4F"/>
          <w:w w:val="110"/>
        </w:rPr>
        <w:t>function</w:t>
      </w:r>
      <w:r>
        <w:rPr>
          <w:rFonts w:ascii="Cambria"/>
          <w:color w:val="003A4F"/>
          <w:spacing w:val="75"/>
          <w:w w:val="150"/>
        </w:rPr>
        <w:t xml:space="preserve"> </w:t>
      </w:r>
      <w:r>
        <w:rPr>
          <w:rFonts w:ascii="Cambria"/>
          <w:color w:val="003A4F"/>
          <w:w w:val="110"/>
        </w:rPr>
        <w:t>&lt;-</w:t>
      </w:r>
      <w:r>
        <w:rPr>
          <w:rFonts w:ascii="Cambria"/>
          <w:color w:val="003A4F"/>
          <w:spacing w:val="75"/>
          <w:w w:val="150"/>
        </w:rPr>
        <w:t xml:space="preserve"> </w:t>
      </w:r>
      <w:r>
        <w:rPr>
          <w:rFonts w:ascii="Cambria"/>
          <w:color w:val="AD0000"/>
          <w:spacing w:val="-7"/>
          <w:w w:val="110"/>
        </w:rPr>
        <w:t>10</w:t>
      </w:r>
    </w:p>
    <w:p>
      <w:pPr>
        <w:pStyle w:val="5"/>
        <w:spacing w:before="26"/>
        <w:rPr>
          <w:rFonts w:ascii="Cambria"/>
        </w:rPr>
      </w:pPr>
    </w:p>
    <w:p>
      <w:pPr>
        <w:pStyle w:val="5"/>
        <w:ind w:left="392"/>
        <w:rPr>
          <w:rFonts w:ascii="Cambria"/>
        </w:rPr>
      </w:pPr>
      <w:r>
        <w:rPr>
          <w:rFonts w:ascii="Cambria"/>
          <w:color w:val="5E5E5E"/>
        </w:rPr>
        <w:t>#</w:t>
      </w:r>
      <w:r>
        <w:rPr>
          <w:rFonts w:ascii="Cambria"/>
          <w:color w:val="5E5E5E"/>
          <w:spacing w:val="74"/>
        </w:rPr>
        <w:t xml:space="preserve"> </w:t>
      </w:r>
      <w:r>
        <w:rPr>
          <w:rFonts w:ascii="Cambria"/>
          <w:color w:val="5E5E5E"/>
        </w:rPr>
        <w:t>caso</w:t>
      </w:r>
      <w:r>
        <w:rPr>
          <w:rFonts w:ascii="Cambria"/>
          <w:color w:val="5E5E5E"/>
          <w:spacing w:val="75"/>
        </w:rPr>
        <w:t xml:space="preserve"> </w:t>
      </w:r>
      <w:r>
        <w:rPr>
          <w:rFonts w:ascii="Cambria"/>
          <w:color w:val="5E5E5E"/>
          <w:spacing w:val="-10"/>
        </w:rPr>
        <w:t>2</w:t>
      </w:r>
    </w:p>
    <w:p>
      <w:pPr>
        <w:pStyle w:val="5"/>
        <w:spacing w:before="13"/>
        <w:ind w:left="392"/>
        <w:rPr>
          <w:rFonts w:ascii="Cambria"/>
        </w:rPr>
      </w:pPr>
      <w:r>
        <w:rPr>
          <w:rFonts w:ascii="Cambria"/>
          <w:color w:val="4759AA"/>
          <w:w w:val="105"/>
        </w:rPr>
        <w:t>mean</w:t>
      </w:r>
      <w:r>
        <w:rPr>
          <w:rFonts w:ascii="Cambria"/>
          <w:color w:val="003A4F"/>
          <w:w w:val="105"/>
        </w:rPr>
        <w:t>(</w:t>
      </w:r>
      <w:r>
        <w:rPr>
          <w:rFonts w:ascii="Cambria"/>
          <w:color w:val="AD0000"/>
          <w:w w:val="105"/>
        </w:rPr>
        <w:t>5</w:t>
      </w:r>
      <w:r>
        <w:rPr>
          <w:rFonts w:ascii="Cambria"/>
          <w:color w:val="003A4F"/>
          <w:w w:val="105"/>
        </w:rPr>
        <w:t>,</w:t>
      </w:r>
      <w:r>
        <w:rPr>
          <w:rFonts w:ascii="Cambria"/>
          <w:color w:val="003A4F"/>
          <w:spacing w:val="48"/>
          <w:w w:val="115"/>
        </w:rPr>
        <w:t xml:space="preserve"> </w:t>
      </w:r>
      <w:r>
        <w:rPr>
          <w:rFonts w:ascii="Cambria"/>
          <w:color w:val="AD0000"/>
          <w:spacing w:val="-5"/>
          <w:w w:val="115"/>
        </w:rPr>
        <w:t>10</w:t>
      </w:r>
      <w:r>
        <w:rPr>
          <w:rFonts w:ascii="Cambria"/>
          <w:color w:val="003A4F"/>
          <w:spacing w:val="-5"/>
          <w:w w:val="115"/>
        </w:rPr>
        <w:t>)</w:t>
      </w:r>
    </w:p>
    <w:p>
      <w:pPr>
        <w:pStyle w:val="5"/>
        <w:spacing w:before="26"/>
        <w:rPr>
          <w:rFonts w:ascii="Cambria"/>
        </w:rPr>
      </w:pPr>
    </w:p>
    <w:p>
      <w:pPr>
        <w:pStyle w:val="5"/>
        <w:ind w:left="392"/>
        <w:rPr>
          <w:rFonts w:ascii="Cambria"/>
        </w:rPr>
      </w:pPr>
      <w:r>
        <w:rPr>
          <w:rFonts w:ascii="Cambria"/>
          <w:color w:val="5E5E5E"/>
        </w:rPr>
        <w:t>#</w:t>
      </w:r>
      <w:r>
        <w:rPr>
          <w:rFonts w:ascii="Cambria"/>
          <w:color w:val="5E5E5E"/>
          <w:spacing w:val="74"/>
        </w:rPr>
        <w:t xml:space="preserve"> </w:t>
      </w:r>
      <w:r>
        <w:rPr>
          <w:rFonts w:ascii="Cambria"/>
          <w:color w:val="5E5E5E"/>
        </w:rPr>
        <w:t>caso</w:t>
      </w:r>
      <w:r>
        <w:rPr>
          <w:rFonts w:ascii="Cambria"/>
          <w:color w:val="5E5E5E"/>
          <w:spacing w:val="75"/>
        </w:rPr>
        <w:t xml:space="preserve"> </w:t>
      </w:r>
      <w:r>
        <w:rPr>
          <w:rFonts w:ascii="Cambria"/>
          <w:color w:val="5E5E5E"/>
          <w:spacing w:val="-10"/>
        </w:rPr>
        <w:t>3</w:t>
      </w:r>
    </w:p>
    <w:p>
      <w:pPr>
        <w:pStyle w:val="5"/>
        <w:spacing w:before="13"/>
        <w:ind w:left="392"/>
        <w:rPr>
          <w:rFonts w:ascii="Cambria"/>
        </w:rPr>
      </w:pPr>
      <w:r>
        <w:rPr>
          <w:rFonts w:ascii="Cambria"/>
          <w:color w:val="4759AA"/>
          <w:w w:val="110"/>
        </w:rPr>
        <w:t>sum</w:t>
      </w:r>
      <w:r>
        <w:rPr>
          <w:rFonts w:ascii="Cambria"/>
          <w:color w:val="003A4F"/>
          <w:w w:val="110"/>
        </w:rPr>
        <w:t>(</w:t>
      </w:r>
      <w:r>
        <w:rPr>
          <w:rFonts w:ascii="Cambria"/>
          <w:color w:val="AD0000"/>
          <w:w w:val="110"/>
        </w:rPr>
        <w:t>2</w:t>
      </w:r>
      <w:r>
        <w:rPr>
          <w:rFonts w:ascii="Cambria"/>
          <w:color w:val="003A4F"/>
          <w:w w:val="110"/>
        </w:rPr>
        <w:t>,</w:t>
      </w:r>
      <w:r>
        <w:rPr>
          <w:rFonts w:ascii="Cambria"/>
          <w:color w:val="003A4F"/>
          <w:spacing w:val="25"/>
          <w:w w:val="120"/>
        </w:rPr>
        <w:t xml:space="preserve"> </w:t>
      </w:r>
      <w:r>
        <w:rPr>
          <w:rFonts w:ascii="Cambria"/>
          <w:color w:val="AD0000"/>
          <w:spacing w:val="-5"/>
          <w:w w:val="120"/>
        </w:rPr>
        <w:t>7</w:t>
      </w:r>
      <w:r>
        <w:rPr>
          <w:rFonts w:ascii="Cambria"/>
          <w:color w:val="003A4F"/>
          <w:spacing w:val="-5"/>
          <w:w w:val="120"/>
        </w:rPr>
        <w:t>)</w:t>
      </w:r>
    </w:p>
    <w:p>
      <w:pPr>
        <w:spacing w:after="0"/>
        <w:rPr>
          <w:rFonts w:ascii="Cambria"/>
        </w:rPr>
        <w:sectPr>
          <w:pgSz w:w="12240" w:h="15840"/>
          <w:pgMar w:top="1340" w:right="1520" w:bottom="2080" w:left="1560" w:header="0" w:footer="1897" w:gutter="0"/>
          <w:cols w:space="720" w:num="1"/>
        </w:sectPr>
      </w:pPr>
    </w:p>
    <w:p>
      <w:pPr>
        <w:pStyle w:val="2"/>
        <w:spacing w:before="95"/>
      </w:pPr>
      <w:bookmarkStart w:id="5" w:name="Manipulação de Listas:"/>
      <w:bookmarkEnd w:id="5"/>
      <w:r>
        <w:rPr>
          <w:w w:val="85"/>
        </w:rPr>
        <w:t>Manipulação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Listas:</w:t>
      </w:r>
    </w:p>
    <w:p>
      <w:pPr>
        <w:pStyle w:val="8"/>
        <w:numPr>
          <w:ilvl w:val="0"/>
          <w:numId w:val="5"/>
        </w:numPr>
        <w:tabs>
          <w:tab w:val="left" w:pos="652"/>
          <w:tab w:val="left" w:pos="654"/>
        </w:tabs>
        <w:spacing w:before="271" w:after="0" w:line="259" w:lineRule="auto"/>
        <w:ind w:left="654" w:right="147" w:hanging="279"/>
        <w:jc w:val="both"/>
        <w:rPr>
          <w:sz w:val="22"/>
        </w:rPr>
      </w:pPr>
      <w:r>
        <w:rPr>
          <w:sz w:val="22"/>
        </w:rPr>
        <w:t>Crie uma lista com cinco posições onde em cada uma contém valores aleatórios com diferente número de elementos.</w:t>
      </w:r>
    </w:p>
    <w:p>
      <w:pPr>
        <w:pStyle w:val="8"/>
        <w:numPr>
          <w:ilvl w:val="0"/>
          <w:numId w:val="5"/>
        </w:numPr>
        <w:tabs>
          <w:tab w:val="left" w:pos="649"/>
          <w:tab w:val="left" w:pos="652"/>
        </w:tabs>
        <w:spacing w:before="138" w:after="0" w:line="259" w:lineRule="auto"/>
        <w:ind w:left="649" w:right="121" w:hanging="274"/>
        <w:jc w:val="both"/>
        <w:rPr>
          <w:sz w:val="22"/>
        </w:rPr>
      </w:pPr>
      <w:r>
        <w:rPr>
          <w:sz w:val="22"/>
        </w:rPr>
        <w:tab/>
      </w:r>
      <w:r>
        <w:rPr>
          <w:spacing w:val="-2"/>
          <w:sz w:val="22"/>
        </w:rPr>
        <w:t>Conte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o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número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elementos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da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lista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anterior.</w:t>
      </w:r>
      <w:r>
        <w:rPr>
          <w:spacing w:val="6"/>
          <w:sz w:val="22"/>
        </w:rPr>
        <w:t xml:space="preserve"> </w:t>
      </w:r>
      <w:r>
        <w:rPr>
          <w:spacing w:val="-2"/>
          <w:sz w:val="22"/>
        </w:rPr>
        <w:t>Quantos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elementos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tem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a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posição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 xml:space="preserve">(chave) </w:t>
      </w:r>
      <w:r>
        <w:rPr>
          <w:spacing w:val="-6"/>
          <w:sz w:val="22"/>
        </w:rPr>
        <w:t>2?</w:t>
      </w:r>
    </w:p>
    <w:p>
      <w:pPr>
        <w:pStyle w:val="8"/>
        <w:numPr>
          <w:ilvl w:val="0"/>
          <w:numId w:val="5"/>
        </w:numPr>
        <w:tabs>
          <w:tab w:val="left" w:pos="644"/>
        </w:tabs>
        <w:spacing w:before="137" w:after="0" w:line="240" w:lineRule="auto"/>
        <w:ind w:left="644" w:right="0" w:hanging="269"/>
        <w:jc w:val="both"/>
        <w:rPr>
          <w:sz w:val="22"/>
        </w:rPr>
      </w:pPr>
      <w:r>
        <w:rPr>
          <w:spacing w:val="-2"/>
          <w:sz w:val="22"/>
        </w:rPr>
        <w:t>Adicione um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par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elementos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com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nomes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ou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chaves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uma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lista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existente.</w:t>
      </w:r>
    </w:p>
    <w:p>
      <w:pPr>
        <w:pStyle w:val="5"/>
        <w:spacing w:before="34"/>
      </w:pPr>
    </w:p>
    <w:p>
      <w:pPr>
        <w:pStyle w:val="5"/>
        <w:ind w:left="392"/>
        <w:rPr>
          <w:rFonts w:ascii="Cambria"/>
        </w:rPr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-59690</wp:posOffset>
                </wp:positionV>
                <wp:extent cx="1270" cy="840105"/>
                <wp:effectExtent l="0" t="0" r="0" b="0"/>
                <wp:wrapNone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840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40105">
                              <a:moveTo>
                                <a:pt x="0" y="0"/>
                              </a:moveTo>
                              <a:lnTo>
                                <a:pt x="0" y="840022"/>
                              </a:lnTo>
                            </a:path>
                          </a:pathLst>
                        </a:custGeom>
                        <a:ln w="37958">
                          <a:solidFill>
                            <a:srgbClr val="F7F7F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84.9pt;margin-top:-4.7pt;height:66.15pt;width:0.1pt;mso-position-horizontal-relative:page;z-index:251665408;mso-width-relative:page;mso-height-relative:page;" filled="f" stroked="t" coordsize="1,840105" o:gfxdata="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PLzAdYAAAAKAQAADwAAAAAAAAAB&#10;ACAAAAAiAAAAZHJzL2Rvd25yZXYueG1sUEsBAhQAFAAAAAgAh07iQI9JGbMSAgAAegQAAA4AAAAA&#10;AAAAAQAgAAAAJQEAAGRycy9lMm9Eb2MueG1sUEsFBgAAAAAGAAYAWQEAAKkFAAAAAA==&#10;" path="m0,0l0,840022e">
                <v:fill on="f" focussize="0,0"/>
                <v:stroke weight="2.9888188976378pt" color="#F7F7F7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5E5E5E"/>
          <w:spacing w:val="-2"/>
        </w:rPr>
        <w:t>#Exemplo</w:t>
      </w:r>
    </w:p>
    <w:p>
      <w:pPr>
        <w:pStyle w:val="5"/>
        <w:spacing w:before="13" w:line="252" w:lineRule="auto"/>
        <w:ind w:left="392" w:right="5588"/>
        <w:rPr>
          <w:rFonts w:ascii="Cambria"/>
        </w:rPr>
      </w:pPr>
      <w:r>
        <w:rPr>
          <w:rFonts w:ascii="Cambria"/>
          <w:color w:val="5E5E5E"/>
        </w:rPr>
        <w:t>#</w:t>
      </w:r>
      <w:r>
        <w:rPr>
          <w:rFonts w:ascii="Cambria"/>
          <w:color w:val="5E5E5E"/>
          <w:spacing w:val="80"/>
          <w:w w:val="105"/>
        </w:rPr>
        <w:t xml:space="preserve"> </w:t>
      </w:r>
      <w:r>
        <w:rPr>
          <w:rFonts w:ascii="Cambria"/>
          <w:color w:val="5E5E5E"/>
          <w:w w:val="105"/>
        </w:rPr>
        <w:t>criar</w:t>
      </w:r>
      <w:r>
        <w:rPr>
          <w:rFonts w:ascii="Cambria"/>
          <w:color w:val="5E5E5E"/>
          <w:spacing w:val="80"/>
          <w:w w:val="105"/>
        </w:rPr>
        <w:t xml:space="preserve"> </w:t>
      </w:r>
      <w:r>
        <w:rPr>
          <w:rFonts w:ascii="Cambria"/>
          <w:color w:val="5E5E5E"/>
          <w:w w:val="105"/>
        </w:rPr>
        <w:t>minha_lista</w:t>
      </w:r>
      <w:r>
        <w:rPr>
          <w:rFonts w:ascii="Cambria"/>
          <w:color w:val="5E5E5E"/>
          <w:spacing w:val="80"/>
          <w:w w:val="105"/>
        </w:rPr>
        <w:t xml:space="preserve"> </w:t>
      </w:r>
      <w:r>
        <w:rPr>
          <w:rFonts w:ascii="Cambria"/>
          <w:color w:val="5E5E5E"/>
        </w:rPr>
        <w:t>com</w:t>
      </w:r>
      <w:r>
        <w:rPr>
          <w:rFonts w:ascii="Cambria"/>
          <w:color w:val="5E5E5E"/>
          <w:spacing w:val="80"/>
          <w:w w:val="130"/>
        </w:rPr>
        <w:t xml:space="preserve"> </w:t>
      </w:r>
      <w:r>
        <w:rPr>
          <w:rFonts w:ascii="Cambria"/>
          <w:color w:val="5E5E5E"/>
          <w:w w:val="130"/>
        </w:rPr>
        <w:t>list</w:t>
      </w:r>
      <w:r>
        <w:rPr>
          <w:rFonts w:ascii="Cambria"/>
          <w:color w:val="5E5E5E"/>
          <w:spacing w:val="40"/>
          <w:w w:val="130"/>
        </w:rPr>
        <w:t xml:space="preserve"> </w:t>
      </w:r>
      <w:r>
        <w:rPr>
          <w:rFonts w:ascii="Cambria"/>
          <w:color w:val="5E5E5E"/>
        </w:rPr>
        <w:t>#</w:t>
      </w:r>
      <w:r>
        <w:rPr>
          <w:rFonts w:ascii="Cambria"/>
          <w:color w:val="5E5E5E"/>
          <w:spacing w:val="40"/>
          <w:w w:val="105"/>
        </w:rPr>
        <w:t xml:space="preserve"> </w:t>
      </w:r>
      <w:r>
        <w:rPr>
          <w:rFonts w:ascii="Cambria"/>
          <w:color w:val="5E5E5E"/>
          <w:w w:val="105"/>
        </w:rPr>
        <w:t>adicionar</w:t>
      </w:r>
      <w:r>
        <w:rPr>
          <w:rFonts w:ascii="Cambria"/>
          <w:color w:val="5E5E5E"/>
          <w:spacing w:val="40"/>
          <w:w w:val="105"/>
        </w:rPr>
        <w:t xml:space="preserve"> </w:t>
      </w:r>
      <w:r>
        <w:rPr>
          <w:rFonts w:ascii="Cambria"/>
          <w:color w:val="5E5E5E"/>
        </w:rPr>
        <w:t>um</w:t>
      </w:r>
      <w:r>
        <w:rPr>
          <w:rFonts w:ascii="Cambria"/>
          <w:color w:val="5E5E5E"/>
          <w:spacing w:val="40"/>
          <w:w w:val="105"/>
        </w:rPr>
        <w:t xml:space="preserve"> </w:t>
      </w:r>
      <w:r>
        <w:rPr>
          <w:rFonts w:ascii="Cambria"/>
          <w:color w:val="5E5E5E"/>
          <w:w w:val="105"/>
        </w:rPr>
        <w:t>elemento</w:t>
      </w:r>
    </w:p>
    <w:p>
      <w:pPr>
        <w:pStyle w:val="5"/>
        <w:ind w:left="392"/>
        <w:rPr>
          <w:rFonts w:ascii="Cambria"/>
        </w:rPr>
      </w:pPr>
      <w:r>
        <w:rPr>
          <w:rFonts w:ascii="Cambria"/>
          <w:color w:val="003A4F"/>
          <w:w w:val="120"/>
        </w:rPr>
        <w:t>minha_lista[[</w:t>
      </w:r>
      <w:r>
        <w:rPr>
          <w:rFonts w:ascii="Cambria"/>
          <w:color w:val="21774C"/>
          <w:w w:val="120"/>
        </w:rPr>
        <w:t>"chave3"</w:t>
      </w:r>
      <w:r>
        <w:rPr>
          <w:rFonts w:ascii="Cambria"/>
          <w:color w:val="003A4F"/>
          <w:w w:val="120"/>
        </w:rPr>
        <w:t>]]</w:t>
      </w:r>
      <w:r>
        <w:rPr>
          <w:rFonts w:ascii="Cambria"/>
          <w:color w:val="003A4F"/>
          <w:spacing w:val="33"/>
          <w:w w:val="120"/>
        </w:rPr>
        <w:t xml:space="preserve"> </w:t>
      </w:r>
      <w:r>
        <w:rPr>
          <w:rFonts w:ascii="Cambria"/>
          <w:color w:val="003A4F"/>
          <w:w w:val="120"/>
        </w:rPr>
        <w:t>&lt;-</w:t>
      </w:r>
      <w:r>
        <w:rPr>
          <w:rFonts w:ascii="Cambria"/>
          <w:color w:val="003A4F"/>
          <w:spacing w:val="33"/>
          <w:w w:val="120"/>
        </w:rPr>
        <w:t xml:space="preserve"> </w:t>
      </w:r>
      <w:r>
        <w:rPr>
          <w:rFonts w:ascii="Cambria"/>
          <w:color w:val="21774C"/>
          <w:spacing w:val="-2"/>
          <w:w w:val="120"/>
        </w:rPr>
        <w:t>"valor3"</w:t>
      </w:r>
    </w:p>
    <w:p>
      <w:pPr>
        <w:pStyle w:val="5"/>
        <w:rPr>
          <w:rFonts w:ascii="Cambria"/>
        </w:rPr>
      </w:pPr>
    </w:p>
    <w:p>
      <w:pPr>
        <w:pStyle w:val="5"/>
        <w:spacing w:before="17"/>
        <w:rPr>
          <w:rFonts w:ascii="Cambria"/>
        </w:rPr>
      </w:pPr>
    </w:p>
    <w:p>
      <w:pPr>
        <w:pStyle w:val="2"/>
      </w:pPr>
      <w:bookmarkStart w:id="6" w:name="Trabalhando com Strings:"/>
      <w:bookmarkEnd w:id="6"/>
      <w:r>
        <w:rPr>
          <w:w w:val="80"/>
        </w:rPr>
        <w:t>Trabalhando</w:t>
      </w:r>
      <w:r>
        <w:rPr>
          <w:spacing w:val="24"/>
        </w:rPr>
        <w:t xml:space="preserve"> </w:t>
      </w:r>
      <w:r>
        <w:rPr>
          <w:w w:val="80"/>
        </w:rPr>
        <w:t>com</w:t>
      </w:r>
      <w:r>
        <w:rPr>
          <w:spacing w:val="24"/>
        </w:rPr>
        <w:t xml:space="preserve"> </w:t>
      </w:r>
      <w:r>
        <w:rPr>
          <w:spacing w:val="-2"/>
          <w:w w:val="80"/>
        </w:rPr>
        <w:t>Strings:</w:t>
      </w:r>
    </w:p>
    <w:p>
      <w:pPr>
        <w:pStyle w:val="8"/>
        <w:numPr>
          <w:ilvl w:val="0"/>
          <w:numId w:val="6"/>
        </w:numPr>
        <w:tabs>
          <w:tab w:val="left" w:pos="646"/>
          <w:tab w:val="left" w:pos="652"/>
        </w:tabs>
        <w:spacing w:before="264" w:after="0" w:line="252" w:lineRule="auto"/>
        <w:ind w:left="646" w:right="104" w:hanging="271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 xml:space="preserve">Converter uma string de caracteres em um nome de variável, use a função </w:t>
      </w:r>
      <w:r>
        <w:rPr>
          <w:rFonts w:ascii="Cambria" w:hAnsi="Cambria"/>
          <w:sz w:val="22"/>
        </w:rPr>
        <w:t>assign()</w:t>
      </w:r>
      <w:r>
        <w:rPr>
          <w:sz w:val="22"/>
        </w:rPr>
        <w:t xml:space="preserve">. Atribua o vetor </w:t>
      </w:r>
      <w:r>
        <w:rPr>
          <w:rFonts w:ascii="Cambria" w:hAnsi="Cambria"/>
          <w:sz w:val="22"/>
        </w:rPr>
        <w:t>c(24,35,65)</w:t>
      </w:r>
      <w:r>
        <w:rPr>
          <w:rFonts w:ascii="Cambria" w:hAnsi="Cambria"/>
          <w:spacing w:val="32"/>
          <w:sz w:val="22"/>
        </w:rPr>
        <w:t xml:space="preserve"> </w:t>
      </w:r>
      <w:r>
        <w:rPr>
          <w:sz w:val="22"/>
        </w:rPr>
        <w:t>e essa variável e mostre a média da mesma.</w:t>
      </w:r>
    </w:p>
    <w:p>
      <w:pPr>
        <w:pStyle w:val="8"/>
        <w:numPr>
          <w:ilvl w:val="0"/>
          <w:numId w:val="6"/>
        </w:numPr>
        <w:tabs>
          <w:tab w:val="left" w:pos="652"/>
        </w:tabs>
        <w:spacing w:before="196" w:after="0" w:line="240" w:lineRule="auto"/>
        <w:ind w:left="652" w:right="0" w:hanging="277"/>
        <w:jc w:val="both"/>
        <w:rPr>
          <w:sz w:val="22"/>
        </w:rPr>
      </w:pPr>
      <w:r>
        <w:rPr>
          <w:spacing w:val="-2"/>
          <w:sz w:val="22"/>
        </w:rPr>
        <w:t>Conte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o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número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de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caracteres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em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uma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string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(</w:t>
      </w:r>
      <w:r>
        <w:rPr>
          <w:rFonts w:ascii="Cambria" w:hAnsi="Cambria"/>
          <w:spacing w:val="-2"/>
          <w:sz w:val="22"/>
        </w:rPr>
        <w:t>nchar()</w:t>
      </w:r>
      <w:r>
        <w:rPr>
          <w:spacing w:val="-2"/>
          <w:sz w:val="22"/>
        </w:rPr>
        <w:t>).</w:t>
      </w:r>
    </w:p>
    <w:p>
      <w:pPr>
        <w:pStyle w:val="8"/>
        <w:numPr>
          <w:ilvl w:val="0"/>
          <w:numId w:val="6"/>
        </w:numPr>
        <w:tabs>
          <w:tab w:val="left" w:pos="652"/>
        </w:tabs>
        <w:spacing w:before="20" w:after="0" w:line="240" w:lineRule="auto"/>
        <w:ind w:left="652" w:right="0" w:hanging="277"/>
        <w:jc w:val="both"/>
        <w:rPr>
          <w:sz w:val="22"/>
        </w:rPr>
      </w:pPr>
      <w:r>
        <w:rPr>
          <w:sz w:val="22"/>
        </w:rPr>
        <w:t>Crie</w:t>
      </w:r>
      <w:r>
        <w:rPr>
          <w:spacing w:val="-1"/>
          <w:sz w:val="22"/>
        </w:rPr>
        <w:t xml:space="preserve"> </w:t>
      </w:r>
      <w:r>
        <w:rPr>
          <w:sz w:val="22"/>
        </w:rPr>
        <w:t>um vetor de números e</w:t>
      </w:r>
      <w:r>
        <w:rPr>
          <w:spacing w:val="-1"/>
          <w:sz w:val="22"/>
        </w:rPr>
        <w:t xml:space="preserve"> </w:t>
      </w:r>
      <w:r>
        <w:rPr>
          <w:sz w:val="22"/>
        </w:rPr>
        <w:t>textos e caracteres.</w:t>
      </w:r>
      <w:r>
        <w:rPr>
          <w:spacing w:val="17"/>
          <w:sz w:val="22"/>
        </w:rPr>
        <w:t xml:space="preserve"> </w:t>
      </w:r>
      <w:r>
        <w:rPr>
          <w:sz w:val="22"/>
        </w:rPr>
        <w:t xml:space="preserve">Qual a classe do </w:t>
      </w:r>
      <w:r>
        <w:rPr>
          <w:spacing w:val="-2"/>
          <w:sz w:val="22"/>
        </w:rPr>
        <w:t>objeto?</w:t>
      </w:r>
    </w:p>
    <w:p>
      <w:pPr>
        <w:pStyle w:val="8"/>
        <w:numPr>
          <w:ilvl w:val="0"/>
          <w:numId w:val="6"/>
        </w:numPr>
        <w:tabs>
          <w:tab w:val="left" w:pos="652"/>
          <w:tab w:val="left" w:pos="654"/>
        </w:tabs>
        <w:spacing w:before="21" w:after="0" w:line="256" w:lineRule="auto"/>
        <w:ind w:left="654" w:right="147" w:hanging="279"/>
        <w:jc w:val="both"/>
        <w:rPr>
          <w:sz w:val="22"/>
        </w:rPr>
      </w:pPr>
      <w:r>
        <w:rPr>
          <w:sz w:val="22"/>
        </w:rPr>
        <w:t>No</w:t>
      </w:r>
      <w:r>
        <w:rPr>
          <w:spacing w:val="-14"/>
          <w:sz w:val="22"/>
        </w:rPr>
        <w:t xml:space="preserve"> </w:t>
      </w:r>
      <w:r>
        <w:rPr>
          <w:sz w:val="22"/>
        </w:rPr>
        <w:t>vetor</w:t>
      </w:r>
      <w:r>
        <w:rPr>
          <w:spacing w:val="-13"/>
          <w:sz w:val="22"/>
        </w:rPr>
        <w:t xml:space="preserve"> </w:t>
      </w:r>
      <w:r>
        <w:rPr>
          <w:sz w:val="22"/>
        </w:rPr>
        <w:t>do</w:t>
      </w:r>
      <w:r>
        <w:rPr>
          <w:spacing w:val="-13"/>
          <w:sz w:val="22"/>
        </w:rPr>
        <w:t xml:space="preserve"> </w:t>
      </w:r>
      <w:r>
        <w:rPr>
          <w:sz w:val="22"/>
        </w:rPr>
        <w:t>exercício</w:t>
      </w:r>
      <w:r>
        <w:rPr>
          <w:spacing w:val="-14"/>
          <w:sz w:val="22"/>
        </w:rPr>
        <w:t xml:space="preserve"> </w:t>
      </w:r>
      <w:r>
        <w:rPr>
          <w:sz w:val="22"/>
        </w:rPr>
        <w:t>anterior,</w:t>
      </w:r>
      <w:r>
        <w:rPr>
          <w:spacing w:val="-13"/>
          <w:sz w:val="22"/>
        </w:rPr>
        <w:t xml:space="preserve"> </w:t>
      </w:r>
      <w:r>
        <w:rPr>
          <w:sz w:val="22"/>
        </w:rPr>
        <w:t>converta</w:t>
      </w:r>
      <w:r>
        <w:rPr>
          <w:spacing w:val="-13"/>
          <w:sz w:val="22"/>
        </w:rPr>
        <w:t xml:space="preserve"> </w:t>
      </w:r>
      <w:r>
        <w:rPr>
          <w:sz w:val="22"/>
        </w:rPr>
        <w:t>o</w:t>
      </w:r>
      <w:r>
        <w:rPr>
          <w:spacing w:val="-13"/>
          <w:sz w:val="22"/>
        </w:rPr>
        <w:t xml:space="preserve"> </w:t>
      </w:r>
      <w:r>
        <w:rPr>
          <w:sz w:val="22"/>
        </w:rPr>
        <w:t>vetor</w:t>
      </w:r>
      <w:r>
        <w:rPr>
          <w:spacing w:val="-14"/>
          <w:sz w:val="22"/>
        </w:rPr>
        <w:t xml:space="preserve"> </w:t>
      </w:r>
      <w:r>
        <w:rPr>
          <w:sz w:val="22"/>
        </w:rPr>
        <w:t>de</w:t>
      </w:r>
      <w:r>
        <w:rPr>
          <w:spacing w:val="-13"/>
          <w:sz w:val="22"/>
        </w:rPr>
        <w:t xml:space="preserve"> </w:t>
      </w:r>
      <w:r>
        <w:rPr>
          <w:sz w:val="22"/>
        </w:rPr>
        <w:t>strings</w:t>
      </w:r>
      <w:r>
        <w:rPr>
          <w:spacing w:val="-13"/>
          <w:sz w:val="22"/>
        </w:rPr>
        <w:t xml:space="preserve"> </w:t>
      </w:r>
      <w:r>
        <w:rPr>
          <w:sz w:val="22"/>
        </w:rPr>
        <w:t>de</w:t>
      </w:r>
      <w:r>
        <w:rPr>
          <w:spacing w:val="-13"/>
          <w:sz w:val="22"/>
        </w:rPr>
        <w:t xml:space="preserve"> </w:t>
      </w:r>
      <w:r>
        <w:rPr>
          <w:sz w:val="22"/>
        </w:rPr>
        <w:t>caracteres</w:t>
      </w:r>
      <w:r>
        <w:rPr>
          <w:spacing w:val="-14"/>
          <w:sz w:val="22"/>
        </w:rPr>
        <w:t xml:space="preserve"> </w:t>
      </w:r>
      <w:r>
        <w:rPr>
          <w:sz w:val="22"/>
        </w:rPr>
        <w:t>para</w:t>
      </w:r>
      <w:r>
        <w:rPr>
          <w:spacing w:val="-13"/>
          <w:sz w:val="22"/>
        </w:rPr>
        <w:t xml:space="preserve"> </w:t>
      </w:r>
      <w:r>
        <w:rPr>
          <w:sz w:val="22"/>
        </w:rPr>
        <w:t>numérico</w:t>
      </w:r>
      <w:r>
        <w:rPr>
          <w:spacing w:val="-13"/>
          <w:sz w:val="22"/>
        </w:rPr>
        <w:t xml:space="preserve"> </w:t>
      </w:r>
      <w:r>
        <w:rPr>
          <w:sz w:val="22"/>
        </w:rPr>
        <w:t>e identifique</w:t>
      </w:r>
      <w:r>
        <w:rPr>
          <w:spacing w:val="-9"/>
          <w:sz w:val="22"/>
        </w:rPr>
        <w:t xml:space="preserve"> </w:t>
      </w:r>
      <w:r>
        <w:rPr>
          <w:sz w:val="22"/>
        </w:rPr>
        <w:t>as</w:t>
      </w:r>
      <w:r>
        <w:rPr>
          <w:spacing w:val="-9"/>
          <w:sz w:val="22"/>
        </w:rPr>
        <w:t xml:space="preserve"> </w:t>
      </w:r>
      <w:r>
        <w:rPr>
          <w:sz w:val="22"/>
        </w:rPr>
        <w:t>posições</w:t>
      </w:r>
      <w:r>
        <w:rPr>
          <w:spacing w:val="-9"/>
          <w:sz w:val="22"/>
        </w:rPr>
        <w:t xml:space="preserve"> </w:t>
      </w:r>
      <w:r>
        <w:rPr>
          <w:sz w:val="22"/>
        </w:rPr>
        <w:t>onde</w:t>
      </w:r>
      <w:r>
        <w:rPr>
          <w:spacing w:val="-9"/>
          <w:sz w:val="22"/>
        </w:rPr>
        <w:t xml:space="preserve"> </w:t>
      </w:r>
      <w:r>
        <w:rPr>
          <w:sz w:val="22"/>
        </w:rPr>
        <w:t>existem</w:t>
      </w:r>
      <w:r>
        <w:rPr>
          <w:spacing w:val="-9"/>
          <w:sz w:val="22"/>
        </w:rPr>
        <w:t xml:space="preserve"> </w:t>
      </w:r>
      <w:r>
        <w:rPr>
          <w:sz w:val="22"/>
        </w:rPr>
        <w:t>números.</w:t>
      </w:r>
      <w:r>
        <w:rPr>
          <w:spacing w:val="11"/>
          <w:sz w:val="22"/>
        </w:rPr>
        <w:t xml:space="preserve"> </w:t>
      </w:r>
      <w:r>
        <w:rPr>
          <w:sz w:val="22"/>
        </w:rPr>
        <w:t>Filtre</w:t>
      </w:r>
      <w:r>
        <w:rPr>
          <w:spacing w:val="-9"/>
          <w:sz w:val="22"/>
        </w:rPr>
        <w:t xml:space="preserve"> </w:t>
      </w:r>
      <w:r>
        <w:rPr>
          <w:sz w:val="22"/>
        </w:rPr>
        <w:t>os</w:t>
      </w:r>
      <w:r>
        <w:rPr>
          <w:spacing w:val="-9"/>
          <w:sz w:val="22"/>
        </w:rPr>
        <w:t xml:space="preserve"> </w:t>
      </w:r>
      <w:r>
        <w:rPr>
          <w:sz w:val="22"/>
        </w:rPr>
        <w:t>números</w:t>
      </w:r>
      <w:r>
        <w:rPr>
          <w:spacing w:val="-9"/>
          <w:sz w:val="22"/>
        </w:rPr>
        <w:t xml:space="preserve"> </w:t>
      </w:r>
      <w:r>
        <w:rPr>
          <w:sz w:val="22"/>
        </w:rPr>
        <w:t>do</w:t>
      </w:r>
      <w:r>
        <w:rPr>
          <w:spacing w:val="-9"/>
          <w:sz w:val="22"/>
        </w:rPr>
        <w:t xml:space="preserve"> </w:t>
      </w:r>
      <w:r>
        <w:rPr>
          <w:sz w:val="22"/>
        </w:rPr>
        <w:t>vetor</w:t>
      </w:r>
      <w:r>
        <w:rPr>
          <w:spacing w:val="-9"/>
          <w:sz w:val="22"/>
        </w:rPr>
        <w:t xml:space="preserve"> </w:t>
      </w:r>
      <w:r>
        <w:rPr>
          <w:sz w:val="22"/>
        </w:rPr>
        <w:t>de</w:t>
      </w:r>
      <w:r>
        <w:rPr>
          <w:spacing w:val="-9"/>
          <w:sz w:val="22"/>
        </w:rPr>
        <w:t xml:space="preserve"> </w:t>
      </w:r>
      <w:r>
        <w:rPr>
          <w:sz w:val="22"/>
        </w:rPr>
        <w:t>strings</w:t>
      </w:r>
      <w:r>
        <w:rPr>
          <w:spacing w:val="-9"/>
          <w:sz w:val="22"/>
        </w:rPr>
        <w:t xml:space="preserve"> </w:t>
      </w:r>
      <w:r>
        <w:rPr>
          <w:sz w:val="22"/>
        </w:rPr>
        <w:t>de caracteres</w:t>
      </w:r>
      <w:r>
        <w:rPr>
          <w:spacing w:val="-12"/>
          <w:sz w:val="22"/>
        </w:rPr>
        <w:t xml:space="preserve"> </w:t>
      </w:r>
      <w:r>
        <w:rPr>
          <w:sz w:val="22"/>
        </w:rPr>
        <w:t>para</w:t>
      </w:r>
      <w:r>
        <w:rPr>
          <w:spacing w:val="-12"/>
          <w:sz w:val="22"/>
        </w:rPr>
        <w:t xml:space="preserve"> </w:t>
      </w:r>
      <w:r>
        <w:rPr>
          <w:sz w:val="22"/>
        </w:rPr>
        <w:t>um</w:t>
      </w:r>
      <w:r>
        <w:rPr>
          <w:spacing w:val="-12"/>
          <w:sz w:val="22"/>
        </w:rPr>
        <w:t xml:space="preserve"> </w:t>
      </w:r>
      <w:r>
        <w:rPr>
          <w:sz w:val="22"/>
        </w:rPr>
        <w:t>novo</w:t>
      </w:r>
      <w:r>
        <w:rPr>
          <w:spacing w:val="-13"/>
          <w:sz w:val="22"/>
        </w:rPr>
        <w:t xml:space="preserve"> </w:t>
      </w:r>
      <w:r>
        <w:rPr>
          <w:sz w:val="22"/>
        </w:rPr>
        <w:t>vetor</w:t>
      </w:r>
      <w:r>
        <w:rPr>
          <w:spacing w:val="-12"/>
          <w:sz w:val="22"/>
        </w:rPr>
        <w:t xml:space="preserve"> </w:t>
      </w:r>
      <w:r>
        <w:rPr>
          <w:sz w:val="22"/>
        </w:rPr>
        <w:t>que</w:t>
      </w:r>
      <w:r>
        <w:rPr>
          <w:spacing w:val="-12"/>
          <w:sz w:val="22"/>
        </w:rPr>
        <w:t xml:space="preserve"> </w:t>
      </w:r>
      <w:r>
        <w:rPr>
          <w:sz w:val="22"/>
        </w:rPr>
        <w:t>contem</w:t>
      </w:r>
      <w:r>
        <w:rPr>
          <w:spacing w:val="-13"/>
          <w:sz w:val="22"/>
        </w:rPr>
        <w:t xml:space="preserve"> </w:t>
      </w:r>
      <w:r>
        <w:rPr>
          <w:sz w:val="22"/>
        </w:rPr>
        <w:t>somente</w:t>
      </w:r>
      <w:r>
        <w:rPr>
          <w:spacing w:val="-12"/>
          <w:sz w:val="22"/>
        </w:rPr>
        <w:t xml:space="preserve"> </w:t>
      </w:r>
      <w:r>
        <w:rPr>
          <w:sz w:val="22"/>
        </w:rPr>
        <w:t>números. Dica: consulte</w:t>
      </w:r>
      <w:r>
        <w:rPr>
          <w:spacing w:val="-12"/>
          <w:sz w:val="22"/>
        </w:rPr>
        <w:t xml:space="preserve"> </w:t>
      </w:r>
      <w:r>
        <w:rPr>
          <w:sz w:val="22"/>
        </w:rPr>
        <w:t>a</w:t>
      </w:r>
      <w:r>
        <w:rPr>
          <w:spacing w:val="-12"/>
          <w:sz w:val="22"/>
        </w:rPr>
        <w:t xml:space="preserve"> </w:t>
      </w:r>
      <w:r>
        <w:rPr>
          <w:sz w:val="22"/>
        </w:rPr>
        <w:t>ajuda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de </w:t>
      </w:r>
      <w:r>
        <w:rPr>
          <w:rFonts w:ascii="Cambria" w:hAnsi="Cambria"/>
          <w:sz w:val="22"/>
        </w:rPr>
        <w:t>as.numeric()</w:t>
      </w:r>
      <w:r>
        <w:rPr>
          <w:rFonts w:ascii="Cambria" w:hAnsi="Cambria"/>
          <w:spacing w:val="76"/>
          <w:sz w:val="22"/>
        </w:rPr>
        <w:t xml:space="preserve"> </w:t>
      </w:r>
      <w:r>
        <w:rPr>
          <w:sz w:val="22"/>
        </w:rPr>
        <w:t>e</w:t>
      </w:r>
      <w:r>
        <w:rPr>
          <w:spacing w:val="65"/>
          <w:w w:val="110"/>
          <w:sz w:val="22"/>
        </w:rPr>
        <w:t xml:space="preserve"> </w:t>
      </w:r>
      <w:r>
        <w:rPr>
          <w:rFonts w:ascii="Cambria" w:hAnsi="Cambria"/>
          <w:w w:val="110"/>
          <w:sz w:val="22"/>
        </w:rPr>
        <w:t>is.na()</w:t>
      </w:r>
      <w:r>
        <w:rPr>
          <w:w w:val="110"/>
          <w:sz w:val="22"/>
        </w:rPr>
        <w:t>.</w:t>
      </w:r>
    </w:p>
    <w:p>
      <w:pPr>
        <w:pStyle w:val="8"/>
        <w:numPr>
          <w:ilvl w:val="0"/>
          <w:numId w:val="6"/>
        </w:numPr>
        <w:tabs>
          <w:tab w:val="left" w:pos="644"/>
          <w:tab w:val="left" w:pos="654"/>
        </w:tabs>
        <w:spacing w:before="201" w:after="0" w:line="259" w:lineRule="auto"/>
        <w:ind w:left="654" w:right="147" w:hanging="279"/>
        <w:jc w:val="both"/>
        <w:rPr>
          <w:sz w:val="22"/>
        </w:rPr>
      </w:pPr>
      <w:r>
        <w:rPr>
          <w:sz w:val="22"/>
        </w:rPr>
        <w:t>Analise</w:t>
      </w:r>
      <w:r>
        <w:rPr>
          <w:spacing w:val="-7"/>
          <w:sz w:val="22"/>
        </w:rPr>
        <w:t xml:space="preserve"> </w:t>
      </w:r>
      <w:r>
        <w:rPr>
          <w:sz w:val="22"/>
        </w:rPr>
        <w:t>o</w:t>
      </w:r>
      <w:r>
        <w:rPr>
          <w:spacing w:val="-7"/>
          <w:sz w:val="22"/>
        </w:rPr>
        <w:t xml:space="preserve"> </w:t>
      </w:r>
      <w:r>
        <w:rPr>
          <w:sz w:val="22"/>
        </w:rPr>
        <w:t>código</w:t>
      </w:r>
      <w:r>
        <w:rPr>
          <w:spacing w:val="-7"/>
          <w:sz w:val="22"/>
        </w:rPr>
        <w:t xml:space="preserve"> </w:t>
      </w:r>
      <w:r>
        <w:rPr>
          <w:sz w:val="22"/>
        </w:rPr>
        <w:t>seguinte</w:t>
      </w:r>
      <w:r>
        <w:rPr>
          <w:spacing w:val="-7"/>
          <w:sz w:val="22"/>
        </w:rPr>
        <w:t xml:space="preserve"> </w:t>
      </w:r>
      <w:r>
        <w:rPr>
          <w:sz w:val="22"/>
        </w:rPr>
        <w:t>e</w:t>
      </w:r>
      <w:r>
        <w:rPr>
          <w:spacing w:val="-7"/>
          <w:sz w:val="22"/>
        </w:rPr>
        <w:t xml:space="preserve"> </w:t>
      </w:r>
      <w:r>
        <w:rPr>
          <w:sz w:val="22"/>
        </w:rPr>
        <w:t>faça</w:t>
      </w:r>
      <w:r>
        <w:rPr>
          <w:spacing w:val="-7"/>
          <w:sz w:val="22"/>
        </w:rPr>
        <w:t xml:space="preserve"> </w:t>
      </w:r>
      <w:r>
        <w:rPr>
          <w:sz w:val="22"/>
        </w:rPr>
        <w:t>as</w:t>
      </w:r>
      <w:r>
        <w:rPr>
          <w:spacing w:val="-7"/>
          <w:sz w:val="22"/>
        </w:rPr>
        <w:t xml:space="preserve"> </w:t>
      </w:r>
      <w:r>
        <w:rPr>
          <w:sz w:val="22"/>
        </w:rPr>
        <w:t>alterações</w:t>
      </w:r>
      <w:r>
        <w:rPr>
          <w:spacing w:val="-7"/>
          <w:sz w:val="22"/>
        </w:rPr>
        <w:t xml:space="preserve"> </w:t>
      </w:r>
      <w:r>
        <w:rPr>
          <w:sz w:val="22"/>
        </w:rPr>
        <w:t>prévias</w:t>
      </w:r>
      <w:r>
        <w:rPr>
          <w:spacing w:val="-7"/>
          <w:sz w:val="22"/>
        </w:rPr>
        <w:t xml:space="preserve"> </w:t>
      </w:r>
      <w:r>
        <w:rPr>
          <w:sz w:val="22"/>
        </w:rPr>
        <w:t>necessárias</w:t>
      </w:r>
      <w:r>
        <w:rPr>
          <w:spacing w:val="-7"/>
          <w:sz w:val="22"/>
        </w:rPr>
        <w:t xml:space="preserve"> </w:t>
      </w:r>
      <w:r>
        <w:rPr>
          <w:sz w:val="22"/>
        </w:rPr>
        <w:t>para</w:t>
      </w:r>
      <w:r>
        <w:rPr>
          <w:spacing w:val="-7"/>
          <w:sz w:val="22"/>
        </w:rPr>
        <w:t xml:space="preserve"> </w:t>
      </w:r>
      <w:r>
        <w:rPr>
          <w:sz w:val="22"/>
        </w:rPr>
        <w:t>que</w:t>
      </w:r>
      <w:r>
        <w:rPr>
          <w:spacing w:val="-7"/>
          <w:sz w:val="22"/>
        </w:rPr>
        <w:t xml:space="preserve"> </w:t>
      </w:r>
      <w:r>
        <w:rPr>
          <w:sz w:val="22"/>
        </w:rPr>
        <w:t>não</w:t>
      </w:r>
      <w:r>
        <w:rPr>
          <w:spacing w:val="-7"/>
          <w:sz w:val="22"/>
        </w:rPr>
        <w:t xml:space="preserve"> </w:t>
      </w:r>
      <w:r>
        <w:rPr>
          <w:sz w:val="22"/>
        </w:rPr>
        <w:t>produza um erro.</w:t>
      </w:r>
      <w:r>
        <w:rPr>
          <w:spacing w:val="40"/>
          <w:sz w:val="22"/>
        </w:rPr>
        <w:t xml:space="preserve"> </w:t>
      </w:r>
      <w:r>
        <w:rPr>
          <w:sz w:val="22"/>
        </w:rPr>
        <w:t>Qual o tamanho do vetor resultante?.</w:t>
      </w:r>
    </w:p>
    <w:p>
      <w:pPr>
        <w:pStyle w:val="5"/>
        <w:spacing w:before="16"/>
      </w:pPr>
    </w:p>
    <w:p>
      <w:pPr>
        <w:pStyle w:val="5"/>
        <w:ind w:left="392"/>
        <w:rPr>
          <w:rFonts w:ascii="Cambria" w:hAnsi="Cambria"/>
        </w:rPr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-60325</wp:posOffset>
                </wp:positionV>
                <wp:extent cx="1270" cy="677545"/>
                <wp:effectExtent l="0" t="0" r="0" b="0"/>
                <wp:wrapNone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677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77545">
                              <a:moveTo>
                                <a:pt x="0" y="0"/>
                              </a:moveTo>
                              <a:lnTo>
                                <a:pt x="0" y="677366"/>
                              </a:lnTo>
                            </a:path>
                          </a:pathLst>
                        </a:custGeom>
                        <a:ln w="37958">
                          <a:solidFill>
                            <a:srgbClr val="F7F7F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84.9pt;margin-top:-4.75pt;height:53.35pt;width:0.1pt;mso-position-horizontal-relative:page;z-index:251666432;mso-width-relative:page;mso-height-relative:page;" filled="f" stroked="t" coordsize="1,677545" o:gfxdata="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Cgle9cAAAAJAQAADwAAAAAA&#10;AAABACAAAAAiAAAAZHJzL2Rvd25yZXYueG1sUEsBAhQAFAAAAAgAh07iQC6diAcUAgAAegQAAA4A&#10;AAAAAAAAAQAgAAAAJgEAAGRycy9lMm9Eb2MueG1sUEsFBgAAAAAGAAYAWQEAAKwFAAAAAA==&#10;" path="m0,0l0,677366e">
                <v:fill on="f" focussize="0,0"/>
                <v:stroke weight="2.9888188976378pt" color="#F7F7F7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 w:hAnsi="Cambria"/>
          <w:color w:val="5E5E5E"/>
          <w:w w:val="110"/>
        </w:rPr>
        <w:t>#</w:t>
      </w:r>
      <w:r>
        <w:rPr>
          <w:rFonts w:ascii="Cambria" w:hAnsi="Cambria"/>
          <w:color w:val="5E5E5E"/>
          <w:spacing w:val="24"/>
          <w:w w:val="120"/>
        </w:rPr>
        <w:t xml:space="preserve"> </w:t>
      </w:r>
      <w:r>
        <w:rPr>
          <w:rFonts w:ascii="Cambria" w:hAnsi="Cambria"/>
          <w:color w:val="5E5E5E"/>
          <w:w w:val="120"/>
        </w:rPr>
        <w:t>definição</w:t>
      </w:r>
      <w:r>
        <w:rPr>
          <w:rFonts w:ascii="Cambria" w:hAnsi="Cambria"/>
          <w:color w:val="5E5E5E"/>
          <w:spacing w:val="25"/>
          <w:w w:val="120"/>
        </w:rPr>
        <w:t xml:space="preserve"> </w:t>
      </w:r>
      <w:r>
        <w:rPr>
          <w:rFonts w:ascii="Cambria" w:hAnsi="Cambria"/>
          <w:color w:val="5E5E5E"/>
          <w:w w:val="120"/>
        </w:rPr>
        <w:t>de</w:t>
      </w:r>
      <w:r>
        <w:rPr>
          <w:rFonts w:ascii="Cambria" w:hAnsi="Cambria"/>
          <w:color w:val="5E5E5E"/>
          <w:spacing w:val="-27"/>
          <w:w w:val="225"/>
        </w:rPr>
        <w:t xml:space="preserve"> </w:t>
      </w:r>
      <w:r>
        <w:rPr>
          <w:rFonts w:ascii="Cambria" w:hAnsi="Cambria"/>
          <w:color w:val="5E5E5E"/>
          <w:spacing w:val="-5"/>
          <w:w w:val="225"/>
        </w:rPr>
        <w:t>...</w:t>
      </w:r>
    </w:p>
    <w:p>
      <w:pPr>
        <w:pStyle w:val="5"/>
        <w:spacing w:before="26"/>
        <w:rPr>
          <w:rFonts w:ascii="Cambria"/>
        </w:rPr>
      </w:pPr>
    </w:p>
    <w:p>
      <w:pPr>
        <w:pStyle w:val="5"/>
        <w:ind w:left="392"/>
        <w:rPr>
          <w:rFonts w:ascii="Cambria"/>
        </w:rPr>
      </w:pPr>
      <w:r>
        <w:rPr>
          <w:rFonts w:ascii="Cambria"/>
          <w:color w:val="4759AA"/>
          <w:w w:val="120"/>
        </w:rPr>
        <w:t>paste</w:t>
      </w:r>
      <w:r>
        <w:rPr>
          <w:rFonts w:ascii="Cambria"/>
          <w:color w:val="003A4F"/>
          <w:w w:val="120"/>
        </w:rPr>
        <w:t>(</w:t>
      </w:r>
      <w:r>
        <w:rPr>
          <w:rFonts w:ascii="Cambria"/>
          <w:color w:val="21774C"/>
          <w:w w:val="120"/>
        </w:rPr>
        <w:t>"eu</w:t>
      </w:r>
      <w:r>
        <w:rPr>
          <w:rFonts w:ascii="Cambria"/>
          <w:color w:val="21774C"/>
          <w:spacing w:val="29"/>
          <w:w w:val="120"/>
        </w:rPr>
        <w:t xml:space="preserve"> </w:t>
      </w:r>
      <w:r>
        <w:rPr>
          <w:rFonts w:ascii="Cambria"/>
          <w:color w:val="21774C"/>
          <w:w w:val="120"/>
        </w:rPr>
        <w:t>gosto</w:t>
      </w:r>
      <w:r>
        <w:rPr>
          <w:rFonts w:ascii="Cambria"/>
          <w:color w:val="21774C"/>
          <w:spacing w:val="29"/>
          <w:w w:val="120"/>
        </w:rPr>
        <w:t xml:space="preserve"> </w:t>
      </w:r>
      <w:r>
        <w:rPr>
          <w:rFonts w:ascii="Cambria"/>
          <w:color w:val="21774C"/>
          <w:w w:val="120"/>
        </w:rPr>
        <w:t>de"</w:t>
      </w:r>
      <w:r>
        <w:rPr>
          <w:rFonts w:ascii="Cambria"/>
          <w:color w:val="003A4F"/>
          <w:w w:val="120"/>
        </w:rPr>
        <w:t>,</w:t>
      </w:r>
      <w:r>
        <w:rPr>
          <w:rFonts w:ascii="Cambria"/>
          <w:color w:val="003A4F"/>
          <w:spacing w:val="29"/>
          <w:w w:val="120"/>
        </w:rPr>
        <w:t xml:space="preserve"> </w:t>
      </w:r>
      <w:r>
        <w:rPr>
          <w:rFonts w:ascii="Cambria"/>
          <w:color w:val="003A4F"/>
          <w:spacing w:val="-2"/>
          <w:w w:val="120"/>
        </w:rPr>
        <w:t>frutas)</w:t>
      </w:r>
    </w:p>
    <w:p>
      <w:pPr>
        <w:pStyle w:val="5"/>
        <w:rPr>
          <w:rFonts w:ascii="Cambria"/>
        </w:rPr>
      </w:pPr>
    </w:p>
    <w:p>
      <w:pPr>
        <w:pStyle w:val="5"/>
        <w:spacing w:before="30"/>
        <w:rPr>
          <w:rFonts w:ascii="Cambria"/>
        </w:rPr>
      </w:pPr>
    </w:p>
    <w:p>
      <w:pPr>
        <w:pStyle w:val="2"/>
      </w:pPr>
      <w:bookmarkStart w:id="7" w:name="DataFrames:"/>
      <w:bookmarkEnd w:id="7"/>
      <w:r>
        <w:rPr>
          <w:spacing w:val="-2"/>
          <w:w w:val="95"/>
        </w:rPr>
        <w:t>DataFrames:</w:t>
      </w:r>
    </w:p>
    <w:p>
      <w:pPr>
        <w:pStyle w:val="8"/>
        <w:numPr>
          <w:ilvl w:val="0"/>
          <w:numId w:val="7"/>
        </w:numPr>
        <w:tabs>
          <w:tab w:val="left" w:pos="652"/>
          <w:tab w:val="left" w:pos="654"/>
        </w:tabs>
        <w:spacing w:before="271" w:after="0" w:line="259" w:lineRule="auto"/>
        <w:ind w:left="654" w:right="147" w:hanging="279"/>
        <w:jc w:val="left"/>
        <w:rPr>
          <w:sz w:val="22"/>
        </w:rPr>
      </w:pPr>
      <w:r>
        <w:rPr>
          <w:sz w:val="22"/>
        </w:rPr>
        <w:t>Crie</w:t>
      </w:r>
      <w:r>
        <w:rPr>
          <w:spacing w:val="9"/>
          <w:sz w:val="22"/>
        </w:rPr>
        <w:t xml:space="preserve"> </w:t>
      </w:r>
      <w:r>
        <w:rPr>
          <w:sz w:val="22"/>
        </w:rPr>
        <w:t>um</w:t>
      </w:r>
      <w:r>
        <w:rPr>
          <w:spacing w:val="9"/>
          <w:sz w:val="22"/>
        </w:rPr>
        <w:t xml:space="preserve"> </w:t>
      </w:r>
      <w:r>
        <w:rPr>
          <w:sz w:val="22"/>
        </w:rPr>
        <w:t>DataFrame</w:t>
      </w:r>
      <w:r>
        <w:rPr>
          <w:spacing w:val="9"/>
          <w:sz w:val="22"/>
        </w:rPr>
        <w:t xml:space="preserve"> </w:t>
      </w:r>
      <w:r>
        <w:rPr>
          <w:sz w:val="22"/>
        </w:rPr>
        <w:t>de</w:t>
      </w:r>
      <w:r>
        <w:rPr>
          <w:spacing w:val="9"/>
          <w:sz w:val="22"/>
        </w:rPr>
        <w:t xml:space="preserve"> </w:t>
      </w:r>
      <w:r>
        <w:rPr>
          <w:sz w:val="22"/>
        </w:rPr>
        <w:t>10</w:t>
      </w:r>
      <w:r>
        <w:rPr>
          <w:spacing w:val="9"/>
          <w:sz w:val="22"/>
        </w:rPr>
        <w:t xml:space="preserve"> </w:t>
      </w:r>
      <w:r>
        <w:rPr>
          <w:sz w:val="22"/>
        </w:rPr>
        <w:t>linhas</w:t>
      </w:r>
      <w:r>
        <w:rPr>
          <w:spacing w:val="9"/>
          <w:sz w:val="22"/>
        </w:rPr>
        <w:t xml:space="preserve"> </w:t>
      </w:r>
      <w:r>
        <w:rPr>
          <w:sz w:val="22"/>
        </w:rPr>
        <w:t>a</w:t>
      </w:r>
      <w:r>
        <w:rPr>
          <w:spacing w:val="9"/>
          <w:sz w:val="22"/>
        </w:rPr>
        <w:t xml:space="preserve"> </w:t>
      </w:r>
      <w:r>
        <w:rPr>
          <w:sz w:val="22"/>
        </w:rPr>
        <w:t>partir</w:t>
      </w:r>
      <w:r>
        <w:rPr>
          <w:spacing w:val="9"/>
          <w:sz w:val="22"/>
        </w:rPr>
        <w:t xml:space="preserve"> </w:t>
      </w:r>
      <w:r>
        <w:rPr>
          <w:sz w:val="22"/>
        </w:rPr>
        <w:t>de</w:t>
      </w:r>
      <w:r>
        <w:rPr>
          <w:spacing w:val="9"/>
          <w:sz w:val="22"/>
        </w:rPr>
        <w:t xml:space="preserve"> </w:t>
      </w:r>
      <w:r>
        <w:rPr>
          <w:sz w:val="22"/>
        </w:rPr>
        <w:t>vetores</w:t>
      </w:r>
      <w:r>
        <w:rPr>
          <w:spacing w:val="9"/>
          <w:sz w:val="22"/>
        </w:rPr>
        <w:t xml:space="preserve"> </w:t>
      </w:r>
      <w:r>
        <w:rPr>
          <w:sz w:val="22"/>
        </w:rPr>
        <w:t>específicos</w:t>
      </w:r>
      <w:r>
        <w:rPr>
          <w:spacing w:val="9"/>
          <w:sz w:val="22"/>
        </w:rPr>
        <w:t xml:space="preserve"> </w:t>
      </w:r>
      <w:r>
        <w:rPr>
          <w:sz w:val="22"/>
        </w:rPr>
        <w:t>de</w:t>
      </w:r>
      <w:r>
        <w:rPr>
          <w:spacing w:val="9"/>
          <w:sz w:val="22"/>
        </w:rPr>
        <w:t xml:space="preserve"> </w:t>
      </w:r>
      <w:r>
        <w:rPr>
          <w:sz w:val="22"/>
        </w:rPr>
        <w:t>diferentes</w:t>
      </w:r>
      <w:r>
        <w:rPr>
          <w:spacing w:val="9"/>
          <w:sz w:val="22"/>
        </w:rPr>
        <w:t xml:space="preserve"> </w:t>
      </w:r>
      <w:r>
        <w:rPr>
          <w:sz w:val="22"/>
        </w:rPr>
        <w:t>tipos</w:t>
      </w:r>
      <w:r>
        <w:rPr>
          <w:spacing w:val="9"/>
          <w:sz w:val="22"/>
        </w:rPr>
        <w:t xml:space="preserve"> </w:t>
      </w:r>
      <w:r>
        <w:rPr>
          <w:sz w:val="22"/>
        </w:rPr>
        <w:t>de dados (textos, números, valores lógicos, fatores).</w:t>
      </w:r>
    </w:p>
    <w:p>
      <w:pPr>
        <w:pStyle w:val="8"/>
        <w:numPr>
          <w:ilvl w:val="0"/>
          <w:numId w:val="7"/>
        </w:numPr>
        <w:tabs>
          <w:tab w:val="left" w:pos="644"/>
          <w:tab w:val="left" w:pos="654"/>
        </w:tabs>
        <w:spacing w:before="3" w:after="0" w:line="252" w:lineRule="auto"/>
        <w:ind w:left="654" w:right="147" w:hanging="279"/>
        <w:jc w:val="left"/>
        <w:rPr>
          <w:sz w:val="22"/>
        </w:rPr>
      </w:pPr>
      <w:r>
        <w:rPr>
          <w:spacing w:val="-2"/>
          <w:sz w:val="22"/>
        </w:rPr>
        <w:t>Acesse e modifique os elementos do DataFrame:</w:t>
      </w:r>
      <w:r>
        <w:rPr>
          <w:spacing w:val="21"/>
          <w:sz w:val="22"/>
        </w:rPr>
        <w:t xml:space="preserve"> </w:t>
      </w:r>
      <w:r>
        <w:rPr>
          <w:spacing w:val="-2"/>
          <w:sz w:val="22"/>
        </w:rPr>
        <w:t>troque um valor numérico,</w:t>
      </w:r>
      <w:r>
        <w:rPr>
          <w:sz w:val="22"/>
        </w:rPr>
        <w:t xml:space="preserve"> </w:t>
      </w:r>
      <w:r>
        <w:rPr>
          <w:spacing w:val="-2"/>
          <w:sz w:val="22"/>
        </w:rPr>
        <w:t xml:space="preserve">altere uma </w:t>
      </w:r>
      <w:r>
        <w:rPr>
          <w:sz w:val="22"/>
        </w:rPr>
        <w:t xml:space="preserve">condição de </w:t>
      </w:r>
      <w:r>
        <w:rPr>
          <w:rFonts w:ascii="Cambria" w:hAnsi="Cambria"/>
          <w:sz w:val="22"/>
        </w:rPr>
        <w:t xml:space="preserve">TRUE </w:t>
      </w:r>
      <w:r>
        <w:rPr>
          <w:sz w:val="22"/>
        </w:rPr>
        <w:t xml:space="preserve">(Verdadeiro) para </w:t>
      </w:r>
      <w:r>
        <w:rPr>
          <w:rFonts w:ascii="Cambria" w:hAnsi="Cambria"/>
          <w:sz w:val="22"/>
        </w:rPr>
        <w:t xml:space="preserve">FALSE </w:t>
      </w:r>
      <w:r>
        <w:rPr>
          <w:sz w:val="22"/>
        </w:rPr>
        <w:t>(Falso).</w:t>
      </w:r>
    </w:p>
    <w:p>
      <w:pPr>
        <w:pStyle w:val="8"/>
        <w:numPr>
          <w:ilvl w:val="0"/>
          <w:numId w:val="7"/>
        </w:numPr>
        <w:tabs>
          <w:tab w:val="left" w:pos="652"/>
          <w:tab w:val="left" w:pos="654"/>
        </w:tabs>
        <w:spacing w:before="8" w:after="0" w:line="259" w:lineRule="auto"/>
        <w:ind w:left="654" w:right="147" w:hanging="279"/>
        <w:jc w:val="left"/>
        <w:rPr>
          <w:sz w:val="22"/>
        </w:rPr>
      </w:pPr>
      <w:r>
        <w:rPr>
          <w:sz w:val="22"/>
        </w:rPr>
        <w:t>Filtre</w:t>
      </w:r>
      <w:r>
        <w:rPr>
          <w:spacing w:val="8"/>
          <w:sz w:val="22"/>
        </w:rPr>
        <w:t xml:space="preserve"> </w:t>
      </w:r>
      <w:r>
        <w:rPr>
          <w:sz w:val="22"/>
        </w:rPr>
        <w:t>o</w:t>
      </w:r>
      <w:r>
        <w:rPr>
          <w:spacing w:val="8"/>
          <w:sz w:val="22"/>
        </w:rPr>
        <w:t xml:space="preserve"> </w:t>
      </w:r>
      <w:r>
        <w:rPr>
          <w:sz w:val="22"/>
        </w:rPr>
        <w:t>DataFrame</w:t>
      </w:r>
      <w:r>
        <w:rPr>
          <w:spacing w:val="7"/>
          <w:sz w:val="22"/>
        </w:rPr>
        <w:t xml:space="preserve"> </w:t>
      </w:r>
      <w:r>
        <w:rPr>
          <w:sz w:val="22"/>
        </w:rPr>
        <w:t>com</w:t>
      </w:r>
      <w:r>
        <w:rPr>
          <w:spacing w:val="8"/>
          <w:sz w:val="22"/>
        </w:rPr>
        <w:t xml:space="preserve"> </w:t>
      </w:r>
      <w:r>
        <w:rPr>
          <w:sz w:val="22"/>
        </w:rPr>
        <w:t>base</w:t>
      </w:r>
      <w:r>
        <w:rPr>
          <w:spacing w:val="8"/>
          <w:sz w:val="22"/>
        </w:rPr>
        <w:t xml:space="preserve"> </w:t>
      </w:r>
      <w:r>
        <w:rPr>
          <w:sz w:val="22"/>
        </w:rPr>
        <w:t>em</w:t>
      </w:r>
      <w:r>
        <w:rPr>
          <w:spacing w:val="8"/>
          <w:sz w:val="22"/>
        </w:rPr>
        <w:t xml:space="preserve"> </w:t>
      </w:r>
      <w:r>
        <w:rPr>
          <w:sz w:val="22"/>
        </w:rPr>
        <w:t>condições</w:t>
      </w:r>
      <w:r>
        <w:rPr>
          <w:spacing w:val="8"/>
          <w:sz w:val="22"/>
        </w:rPr>
        <w:t xml:space="preserve"> </w:t>
      </w:r>
      <w:r>
        <w:rPr>
          <w:sz w:val="22"/>
        </w:rPr>
        <w:t>específicas</w:t>
      </w:r>
      <w:r>
        <w:rPr>
          <w:spacing w:val="8"/>
          <w:sz w:val="22"/>
        </w:rPr>
        <w:t xml:space="preserve"> </w:t>
      </w:r>
      <w:r>
        <w:rPr>
          <w:sz w:val="22"/>
        </w:rPr>
        <w:t>com</w:t>
      </w:r>
      <w:r>
        <w:rPr>
          <w:spacing w:val="8"/>
          <w:sz w:val="22"/>
        </w:rPr>
        <w:t xml:space="preserve"> </w:t>
      </w:r>
      <w:r>
        <w:rPr>
          <w:sz w:val="22"/>
        </w:rPr>
        <w:t>as</w:t>
      </w:r>
      <w:r>
        <w:rPr>
          <w:spacing w:val="8"/>
          <w:sz w:val="22"/>
        </w:rPr>
        <w:t xml:space="preserve"> </w:t>
      </w:r>
      <w:r>
        <w:rPr>
          <w:sz w:val="22"/>
        </w:rPr>
        <w:t>colunas</w:t>
      </w:r>
      <w:r>
        <w:rPr>
          <w:spacing w:val="8"/>
          <w:sz w:val="22"/>
        </w:rPr>
        <w:t xml:space="preserve"> </w:t>
      </w:r>
      <w:r>
        <w:rPr>
          <w:sz w:val="22"/>
        </w:rPr>
        <w:t>de</w:t>
      </w:r>
      <w:r>
        <w:rPr>
          <w:spacing w:val="8"/>
          <w:sz w:val="22"/>
        </w:rPr>
        <w:t xml:space="preserve"> </w:t>
      </w:r>
      <w:r>
        <w:rPr>
          <w:sz w:val="22"/>
        </w:rPr>
        <w:t>números,</w:t>
      </w:r>
      <w:r>
        <w:rPr>
          <w:spacing w:val="11"/>
          <w:sz w:val="22"/>
        </w:rPr>
        <w:t xml:space="preserve"> </w:t>
      </w:r>
      <w:r>
        <w:rPr>
          <w:sz w:val="22"/>
        </w:rPr>
        <w:t>a coluna de valores lógicos, e a coluna de fatores.</w:t>
      </w:r>
    </w:p>
    <w:p>
      <w:pPr>
        <w:spacing w:after="0" w:line="259" w:lineRule="auto"/>
        <w:jc w:val="left"/>
        <w:rPr>
          <w:sz w:val="22"/>
        </w:rPr>
        <w:sectPr>
          <w:pgSz w:w="12240" w:h="15840"/>
          <w:pgMar w:top="1300" w:right="1520" w:bottom="2080" w:left="1560" w:header="0" w:footer="1897" w:gutter="0"/>
          <w:cols w:space="720" w:num="1"/>
        </w:sectPr>
      </w:pPr>
    </w:p>
    <w:p>
      <w:pPr>
        <w:pStyle w:val="8"/>
        <w:numPr>
          <w:ilvl w:val="0"/>
          <w:numId w:val="7"/>
        </w:numPr>
        <w:tabs>
          <w:tab w:val="left" w:pos="652"/>
          <w:tab w:val="left" w:pos="654"/>
        </w:tabs>
        <w:spacing w:before="110" w:after="0" w:line="259" w:lineRule="auto"/>
        <w:ind w:left="654" w:right="147" w:hanging="279"/>
        <w:jc w:val="left"/>
        <w:rPr>
          <w:sz w:val="22"/>
        </w:rPr>
      </w:pPr>
      <w:r>
        <w:rPr>
          <w:sz w:val="22"/>
        </w:rPr>
        <w:t>Utilize</w:t>
      </w:r>
      <w:r>
        <w:rPr>
          <w:spacing w:val="-9"/>
          <w:sz w:val="22"/>
        </w:rPr>
        <w:t xml:space="preserve"> </w:t>
      </w:r>
      <w:r>
        <w:rPr>
          <w:sz w:val="22"/>
        </w:rPr>
        <w:t>a</w:t>
      </w:r>
      <w:r>
        <w:rPr>
          <w:spacing w:val="-9"/>
          <w:sz w:val="22"/>
        </w:rPr>
        <w:t xml:space="preserve"> </w:t>
      </w:r>
      <w:r>
        <w:rPr>
          <w:sz w:val="22"/>
        </w:rPr>
        <w:t>função</w:t>
      </w:r>
      <w:r>
        <w:rPr>
          <w:spacing w:val="-9"/>
          <w:sz w:val="22"/>
        </w:rPr>
        <w:t xml:space="preserve"> </w:t>
      </w:r>
      <w:r>
        <w:rPr>
          <w:rFonts w:ascii="Cambria" w:hAnsi="Cambria"/>
          <w:sz w:val="22"/>
        </w:rPr>
        <w:t>summary()</w:t>
      </w:r>
      <w:r>
        <w:rPr>
          <w:rFonts w:ascii="Cambria" w:hAnsi="Cambria"/>
          <w:spacing w:val="-4"/>
          <w:sz w:val="22"/>
        </w:rPr>
        <w:t xml:space="preserve"> </w:t>
      </w:r>
      <w:r>
        <w:rPr>
          <w:sz w:val="22"/>
        </w:rPr>
        <w:t>para</w:t>
      </w:r>
      <w:r>
        <w:rPr>
          <w:spacing w:val="-9"/>
          <w:sz w:val="22"/>
        </w:rPr>
        <w:t xml:space="preserve"> </w:t>
      </w:r>
      <w:r>
        <w:rPr>
          <w:sz w:val="22"/>
        </w:rPr>
        <w:t>obter</w:t>
      </w:r>
      <w:r>
        <w:rPr>
          <w:spacing w:val="-9"/>
          <w:sz w:val="22"/>
        </w:rPr>
        <w:t xml:space="preserve"> </w:t>
      </w:r>
      <w:r>
        <w:rPr>
          <w:sz w:val="22"/>
        </w:rPr>
        <w:t>um</w:t>
      </w:r>
      <w:r>
        <w:rPr>
          <w:spacing w:val="-8"/>
          <w:sz w:val="22"/>
        </w:rPr>
        <w:t xml:space="preserve"> </w:t>
      </w:r>
      <w:r>
        <w:rPr>
          <w:sz w:val="22"/>
        </w:rPr>
        <w:t>resumo</w:t>
      </w:r>
      <w:r>
        <w:rPr>
          <w:spacing w:val="-9"/>
          <w:sz w:val="22"/>
        </w:rPr>
        <w:t xml:space="preserve"> </w:t>
      </w:r>
      <w:r>
        <w:rPr>
          <w:sz w:val="22"/>
        </w:rPr>
        <w:t>estatístico</w:t>
      </w:r>
      <w:r>
        <w:rPr>
          <w:spacing w:val="-9"/>
          <w:sz w:val="22"/>
        </w:rPr>
        <w:t xml:space="preserve"> </w:t>
      </w:r>
      <w:r>
        <w:rPr>
          <w:sz w:val="22"/>
        </w:rPr>
        <w:t>do</w:t>
      </w:r>
      <w:r>
        <w:rPr>
          <w:spacing w:val="-9"/>
          <w:sz w:val="22"/>
        </w:rPr>
        <w:t xml:space="preserve"> </w:t>
      </w:r>
      <w:r>
        <w:rPr>
          <w:sz w:val="22"/>
        </w:rPr>
        <w:t>DataFrame.</w:t>
      </w:r>
      <w:r>
        <w:rPr>
          <w:spacing w:val="9"/>
          <w:sz w:val="22"/>
        </w:rPr>
        <w:t xml:space="preserve"> </w:t>
      </w:r>
      <w:r>
        <w:rPr>
          <w:sz w:val="22"/>
        </w:rPr>
        <w:t>Analise</w:t>
      </w:r>
      <w:r>
        <w:rPr>
          <w:spacing w:val="-9"/>
          <w:sz w:val="22"/>
        </w:rPr>
        <w:t xml:space="preserve"> </w:t>
      </w:r>
      <w:r>
        <w:rPr>
          <w:sz w:val="22"/>
        </w:rPr>
        <w:t>as informações apresentadas.</w:t>
      </w:r>
    </w:p>
    <w:p>
      <w:pPr>
        <w:pStyle w:val="8"/>
        <w:numPr>
          <w:ilvl w:val="0"/>
          <w:numId w:val="7"/>
        </w:numPr>
        <w:tabs>
          <w:tab w:val="left" w:pos="652"/>
        </w:tabs>
        <w:spacing w:before="0" w:after="0" w:line="251" w:lineRule="exact"/>
        <w:ind w:left="652" w:right="0" w:hanging="277"/>
        <w:jc w:val="left"/>
        <w:rPr>
          <w:sz w:val="22"/>
        </w:rPr>
      </w:pPr>
      <w:r>
        <w:rPr>
          <w:sz w:val="22"/>
        </w:rPr>
        <w:t>Calcule</w:t>
      </w:r>
      <w:r>
        <w:rPr>
          <w:spacing w:val="6"/>
          <w:sz w:val="22"/>
        </w:rPr>
        <w:t xml:space="preserve"> </w:t>
      </w:r>
      <w:r>
        <w:rPr>
          <w:sz w:val="22"/>
        </w:rPr>
        <w:t>a</w:t>
      </w:r>
      <w:r>
        <w:rPr>
          <w:spacing w:val="6"/>
          <w:sz w:val="22"/>
        </w:rPr>
        <w:t xml:space="preserve"> </w:t>
      </w:r>
      <w:r>
        <w:rPr>
          <w:rFonts w:ascii="Cambria" w:hAnsi="Cambria"/>
          <w:sz w:val="22"/>
        </w:rPr>
        <w:t>média</w:t>
      </w:r>
      <w:r>
        <w:rPr>
          <w:rFonts w:ascii="Cambria" w:hAnsi="Cambria"/>
          <w:spacing w:val="11"/>
          <w:sz w:val="22"/>
        </w:rPr>
        <w:t xml:space="preserve"> </w:t>
      </w:r>
      <w:r>
        <w:rPr>
          <w:sz w:val="22"/>
        </w:rPr>
        <w:t>da</w:t>
      </w:r>
      <w:r>
        <w:rPr>
          <w:spacing w:val="6"/>
          <w:sz w:val="22"/>
        </w:rPr>
        <w:t xml:space="preserve"> </w:t>
      </w:r>
      <w:r>
        <w:rPr>
          <w:sz w:val="22"/>
        </w:rPr>
        <w:t>coluna</w:t>
      </w:r>
      <w:r>
        <w:rPr>
          <w:spacing w:val="6"/>
          <w:sz w:val="22"/>
        </w:rPr>
        <w:t xml:space="preserve"> </w:t>
      </w:r>
      <w:r>
        <w:rPr>
          <w:rFonts w:ascii="Cambria" w:hAnsi="Cambria"/>
          <w:sz w:val="22"/>
        </w:rPr>
        <w:t>numérica</w:t>
      </w:r>
      <w:r>
        <w:rPr>
          <w:rFonts w:ascii="Cambria" w:hAnsi="Cambria"/>
          <w:spacing w:val="11"/>
          <w:sz w:val="22"/>
        </w:rPr>
        <w:t xml:space="preserve"> </w:t>
      </w:r>
      <w:r>
        <w:rPr>
          <w:sz w:val="22"/>
        </w:rPr>
        <w:t>para</w:t>
      </w:r>
      <w:r>
        <w:rPr>
          <w:spacing w:val="6"/>
          <w:sz w:val="22"/>
        </w:rPr>
        <w:t xml:space="preserve"> </w:t>
      </w:r>
      <w:r>
        <w:rPr>
          <w:sz w:val="22"/>
        </w:rPr>
        <w:t>cada</w:t>
      </w:r>
      <w:r>
        <w:rPr>
          <w:spacing w:val="6"/>
          <w:sz w:val="22"/>
        </w:rPr>
        <w:t xml:space="preserve"> </w:t>
      </w:r>
      <w:r>
        <w:rPr>
          <w:sz w:val="22"/>
        </w:rPr>
        <w:t>nível</w:t>
      </w:r>
      <w:r>
        <w:rPr>
          <w:spacing w:val="6"/>
          <w:sz w:val="22"/>
        </w:rPr>
        <w:t xml:space="preserve"> </w:t>
      </w:r>
      <w:r>
        <w:rPr>
          <w:sz w:val="22"/>
        </w:rPr>
        <w:t>da</w:t>
      </w:r>
      <w:r>
        <w:rPr>
          <w:spacing w:val="6"/>
          <w:sz w:val="22"/>
        </w:rPr>
        <w:t xml:space="preserve"> </w:t>
      </w:r>
      <w:r>
        <w:rPr>
          <w:sz w:val="22"/>
        </w:rPr>
        <w:t>coluna</w:t>
      </w:r>
      <w:r>
        <w:rPr>
          <w:spacing w:val="6"/>
          <w:sz w:val="22"/>
        </w:rPr>
        <w:t xml:space="preserve"> </w:t>
      </w:r>
      <w:r>
        <w:rPr>
          <w:rFonts w:ascii="Cambria" w:hAnsi="Cambria"/>
          <w:spacing w:val="-2"/>
          <w:sz w:val="22"/>
        </w:rPr>
        <w:t>fator</w:t>
      </w:r>
      <w:r>
        <w:rPr>
          <w:spacing w:val="-2"/>
          <w:sz w:val="22"/>
        </w:rPr>
        <w:t>.</w:t>
      </w:r>
    </w:p>
    <w:p>
      <w:pPr>
        <w:pStyle w:val="8"/>
        <w:numPr>
          <w:ilvl w:val="0"/>
          <w:numId w:val="7"/>
        </w:numPr>
        <w:tabs>
          <w:tab w:val="left" w:pos="652"/>
          <w:tab w:val="left" w:pos="654"/>
        </w:tabs>
        <w:spacing w:before="13" w:after="0" w:line="252" w:lineRule="auto"/>
        <w:ind w:left="654" w:right="104" w:hanging="279"/>
        <w:jc w:val="left"/>
        <w:rPr>
          <w:sz w:val="22"/>
        </w:rPr>
      </w:pPr>
      <w:r>
        <w:rPr>
          <w:sz w:val="22"/>
        </w:rPr>
        <w:t>Mostre</w:t>
      </w:r>
      <w:r>
        <w:rPr>
          <w:spacing w:val="19"/>
          <w:sz w:val="22"/>
        </w:rPr>
        <w:t xml:space="preserve"> </w:t>
      </w:r>
      <w:r>
        <w:rPr>
          <w:sz w:val="22"/>
        </w:rPr>
        <w:t>a</w:t>
      </w:r>
      <w:r>
        <w:rPr>
          <w:spacing w:val="19"/>
          <w:sz w:val="22"/>
        </w:rPr>
        <w:t xml:space="preserve"> </w:t>
      </w:r>
      <w:r>
        <w:rPr>
          <w:rFonts w:ascii="Cambria" w:hAnsi="Cambria"/>
          <w:sz w:val="22"/>
        </w:rPr>
        <w:t>soma</w:t>
      </w:r>
      <w:r>
        <w:rPr>
          <w:rFonts w:ascii="Cambria" w:hAnsi="Cambria"/>
          <w:spacing w:val="23"/>
          <w:sz w:val="22"/>
        </w:rPr>
        <w:t xml:space="preserve"> </w:t>
      </w:r>
      <w:r>
        <w:rPr>
          <w:sz w:val="22"/>
        </w:rPr>
        <w:t>da</w:t>
      </w:r>
      <w:r>
        <w:rPr>
          <w:spacing w:val="19"/>
          <w:sz w:val="22"/>
        </w:rPr>
        <w:t xml:space="preserve"> </w:t>
      </w:r>
      <w:r>
        <w:rPr>
          <w:sz w:val="22"/>
        </w:rPr>
        <w:t>coluna</w:t>
      </w:r>
      <w:r>
        <w:rPr>
          <w:spacing w:val="19"/>
          <w:sz w:val="22"/>
        </w:rPr>
        <w:t xml:space="preserve"> </w:t>
      </w:r>
      <w:r>
        <w:rPr>
          <w:sz w:val="22"/>
        </w:rPr>
        <w:t>numérica</w:t>
      </w:r>
      <w:r>
        <w:rPr>
          <w:spacing w:val="19"/>
          <w:sz w:val="22"/>
        </w:rPr>
        <w:t xml:space="preserve"> </w:t>
      </w:r>
      <w:r>
        <w:rPr>
          <w:sz w:val="22"/>
        </w:rPr>
        <w:t>quando</w:t>
      </w:r>
      <w:r>
        <w:rPr>
          <w:spacing w:val="19"/>
          <w:sz w:val="22"/>
        </w:rPr>
        <w:t xml:space="preserve"> </w:t>
      </w:r>
      <w:r>
        <w:rPr>
          <w:sz w:val="22"/>
        </w:rPr>
        <w:t>a</w:t>
      </w:r>
      <w:r>
        <w:rPr>
          <w:spacing w:val="19"/>
          <w:sz w:val="22"/>
        </w:rPr>
        <w:t xml:space="preserve"> </w:t>
      </w:r>
      <w:r>
        <w:rPr>
          <w:sz w:val="22"/>
        </w:rPr>
        <w:t>coluna</w:t>
      </w:r>
      <w:r>
        <w:rPr>
          <w:spacing w:val="19"/>
          <w:sz w:val="22"/>
        </w:rPr>
        <w:t xml:space="preserve"> </w:t>
      </w:r>
      <w:r>
        <w:rPr>
          <w:sz w:val="22"/>
        </w:rPr>
        <w:t>de</w:t>
      </w:r>
      <w:r>
        <w:rPr>
          <w:spacing w:val="19"/>
          <w:sz w:val="22"/>
        </w:rPr>
        <w:t xml:space="preserve"> </w:t>
      </w:r>
      <w:r>
        <w:rPr>
          <w:sz w:val="22"/>
        </w:rPr>
        <w:t>valores</w:t>
      </w:r>
      <w:r>
        <w:rPr>
          <w:spacing w:val="19"/>
          <w:sz w:val="22"/>
        </w:rPr>
        <w:t xml:space="preserve"> </w:t>
      </w:r>
      <w:r>
        <w:rPr>
          <w:sz w:val="22"/>
        </w:rPr>
        <w:t>lógicos</w:t>
      </w:r>
      <w:r>
        <w:rPr>
          <w:spacing w:val="19"/>
          <w:sz w:val="22"/>
        </w:rPr>
        <w:t xml:space="preserve"> </w:t>
      </w:r>
      <w:r>
        <w:rPr>
          <w:sz w:val="22"/>
        </w:rPr>
        <w:t>é</w:t>
      </w:r>
      <w:r>
        <w:rPr>
          <w:spacing w:val="19"/>
          <w:sz w:val="22"/>
        </w:rPr>
        <w:t xml:space="preserve"> </w:t>
      </w:r>
      <w:r>
        <w:rPr>
          <w:rFonts w:ascii="Cambria" w:hAnsi="Cambria"/>
          <w:sz w:val="22"/>
        </w:rPr>
        <w:t>Verdadeira</w:t>
      </w:r>
      <w:r>
        <w:rPr>
          <w:sz w:val="22"/>
        </w:rPr>
        <w:t xml:space="preserve">. Faça o mesmo para quando é </w:t>
      </w:r>
      <w:r>
        <w:rPr>
          <w:rFonts w:ascii="Cambria" w:hAnsi="Cambria"/>
          <w:sz w:val="22"/>
        </w:rPr>
        <w:t>Falsa</w:t>
      </w:r>
      <w:r>
        <w:rPr>
          <w:sz w:val="22"/>
        </w:rPr>
        <w:t>.</w:t>
      </w:r>
    </w:p>
    <w:p>
      <w:pPr>
        <w:pStyle w:val="8"/>
        <w:numPr>
          <w:ilvl w:val="0"/>
          <w:numId w:val="7"/>
        </w:numPr>
        <w:tabs>
          <w:tab w:val="left" w:pos="652"/>
          <w:tab w:val="left" w:pos="654"/>
        </w:tabs>
        <w:spacing w:before="0" w:after="0" w:line="254" w:lineRule="auto"/>
        <w:ind w:left="654" w:right="147" w:hanging="279"/>
        <w:jc w:val="left"/>
        <w:rPr>
          <w:sz w:val="22"/>
        </w:rPr>
      </w:pPr>
      <w:r>
        <w:rPr>
          <w:sz w:val="22"/>
        </w:rPr>
        <w:t>Mostre</w:t>
      </w:r>
      <w:r>
        <w:rPr>
          <w:spacing w:val="14"/>
          <w:sz w:val="22"/>
        </w:rPr>
        <w:t xml:space="preserve"> </w:t>
      </w:r>
      <w:r>
        <w:rPr>
          <w:sz w:val="22"/>
        </w:rPr>
        <w:t>como</w:t>
      </w:r>
      <w:r>
        <w:rPr>
          <w:spacing w:val="14"/>
          <w:sz w:val="22"/>
        </w:rPr>
        <w:t xml:space="preserve"> </w:t>
      </w:r>
      <w:r>
        <w:rPr>
          <w:sz w:val="22"/>
        </w:rPr>
        <w:t>extrair</w:t>
      </w:r>
      <w:r>
        <w:rPr>
          <w:spacing w:val="14"/>
          <w:sz w:val="22"/>
        </w:rPr>
        <w:t xml:space="preserve"> </w:t>
      </w:r>
      <w:r>
        <w:rPr>
          <w:sz w:val="22"/>
        </w:rPr>
        <w:t>o</w:t>
      </w:r>
      <w:r>
        <w:rPr>
          <w:spacing w:val="14"/>
          <w:sz w:val="22"/>
        </w:rPr>
        <w:t xml:space="preserve"> </w:t>
      </w:r>
      <w:r>
        <w:rPr>
          <w:sz w:val="22"/>
        </w:rPr>
        <w:t>vetor</w:t>
      </w:r>
      <w:r>
        <w:rPr>
          <w:spacing w:val="14"/>
          <w:sz w:val="22"/>
        </w:rPr>
        <w:t xml:space="preserve"> </w:t>
      </w:r>
      <w:r>
        <w:rPr>
          <w:rFonts w:ascii="Cambria" w:hAnsi="Cambria"/>
          <w:sz w:val="22"/>
        </w:rPr>
        <w:t>mpg</w:t>
      </w:r>
      <w:r>
        <w:rPr>
          <w:rFonts w:ascii="Cambria" w:hAnsi="Cambria"/>
          <w:spacing w:val="18"/>
          <w:sz w:val="22"/>
        </w:rPr>
        <w:t xml:space="preserve"> </w:t>
      </w:r>
      <w:r>
        <w:rPr>
          <w:sz w:val="22"/>
        </w:rPr>
        <w:t>do</w:t>
      </w:r>
      <w:r>
        <w:rPr>
          <w:spacing w:val="14"/>
          <w:sz w:val="22"/>
        </w:rPr>
        <w:t xml:space="preserve"> </w:t>
      </w:r>
      <w:r>
        <w:rPr>
          <w:sz w:val="22"/>
        </w:rPr>
        <w:t>banco</w:t>
      </w:r>
      <w:r>
        <w:rPr>
          <w:spacing w:val="14"/>
          <w:sz w:val="22"/>
        </w:rPr>
        <w:t xml:space="preserve"> </w:t>
      </w:r>
      <w:r>
        <w:rPr>
          <w:sz w:val="22"/>
        </w:rPr>
        <w:t>de</w:t>
      </w:r>
      <w:r>
        <w:rPr>
          <w:spacing w:val="14"/>
          <w:sz w:val="22"/>
        </w:rPr>
        <w:t xml:space="preserve"> </w:t>
      </w:r>
      <w:r>
        <w:rPr>
          <w:sz w:val="22"/>
        </w:rPr>
        <w:t>dados</w:t>
      </w:r>
      <w:r>
        <w:rPr>
          <w:spacing w:val="14"/>
          <w:sz w:val="22"/>
        </w:rPr>
        <w:t xml:space="preserve"> </w:t>
      </w:r>
      <w:r>
        <w:rPr>
          <w:rFonts w:ascii="Cambria" w:hAnsi="Cambria"/>
          <w:sz w:val="22"/>
        </w:rPr>
        <w:t>mtcars</w:t>
      </w:r>
      <w:r>
        <w:rPr>
          <w:rFonts w:ascii="Cambria" w:hAnsi="Cambria"/>
          <w:spacing w:val="18"/>
          <w:sz w:val="22"/>
        </w:rPr>
        <w:t xml:space="preserve"> </w:t>
      </w:r>
      <w:r>
        <w:rPr>
          <w:sz w:val="22"/>
        </w:rPr>
        <w:t>(lembre</w:t>
      </w:r>
      <w:r>
        <w:rPr>
          <w:spacing w:val="13"/>
          <w:sz w:val="22"/>
        </w:rPr>
        <w:t xml:space="preserve"> </w:t>
      </w:r>
      <w:r>
        <w:rPr>
          <w:sz w:val="22"/>
        </w:rPr>
        <w:t>que</w:t>
      </w:r>
      <w:r>
        <w:rPr>
          <w:spacing w:val="14"/>
          <w:sz w:val="22"/>
        </w:rPr>
        <w:t xml:space="preserve"> </w:t>
      </w:r>
      <w:r>
        <w:rPr>
          <w:sz w:val="22"/>
        </w:rPr>
        <w:t>o</w:t>
      </w:r>
      <w:r>
        <w:rPr>
          <w:spacing w:val="14"/>
          <w:sz w:val="22"/>
        </w:rPr>
        <w:t xml:space="preserve"> </w:t>
      </w:r>
      <w:r>
        <w:rPr>
          <w:sz w:val="22"/>
        </w:rPr>
        <w:t>mesmo</w:t>
      </w:r>
      <w:r>
        <w:rPr>
          <w:spacing w:val="14"/>
          <w:sz w:val="22"/>
        </w:rPr>
        <w:t xml:space="preserve"> </w:t>
      </w:r>
      <w:r>
        <w:rPr>
          <w:sz w:val="22"/>
        </w:rPr>
        <w:t xml:space="preserve">já existe no </w:t>
      </w:r>
      <w:r>
        <w:rPr>
          <w:rFonts w:ascii="Times New Roman" w:hAnsi="Times New Roman"/>
          <w:i/>
          <w:sz w:val="22"/>
        </w:rPr>
        <w:t>R</w:t>
      </w:r>
      <w:r>
        <w:rPr>
          <w:sz w:val="22"/>
        </w:rPr>
        <w:t>)</w:t>
      </w:r>
    </w:p>
    <w:p>
      <w:pPr>
        <w:pStyle w:val="8"/>
        <w:numPr>
          <w:ilvl w:val="0"/>
          <w:numId w:val="7"/>
        </w:numPr>
        <w:tabs>
          <w:tab w:val="left" w:pos="644"/>
        </w:tabs>
        <w:spacing w:before="0" w:after="0" w:line="258" w:lineRule="exact"/>
        <w:ind w:left="644" w:right="0" w:hanging="269"/>
        <w:jc w:val="left"/>
        <w:rPr>
          <w:sz w:val="22"/>
        </w:rPr>
      </w:pPr>
      <w:r>
        <w:rPr>
          <w:sz w:val="22"/>
        </w:rPr>
        <w:t>Analise</w:t>
      </w:r>
      <w:r>
        <w:rPr>
          <w:spacing w:val="8"/>
          <w:sz w:val="22"/>
        </w:rPr>
        <w:t xml:space="preserve"> </w:t>
      </w:r>
      <w:r>
        <w:rPr>
          <w:sz w:val="22"/>
        </w:rPr>
        <w:t>o</w:t>
      </w:r>
      <w:r>
        <w:rPr>
          <w:spacing w:val="9"/>
          <w:sz w:val="22"/>
        </w:rPr>
        <w:t xml:space="preserve"> </w:t>
      </w:r>
      <w:r>
        <w:rPr>
          <w:sz w:val="22"/>
        </w:rPr>
        <w:t>resultado</w:t>
      </w:r>
      <w:r>
        <w:rPr>
          <w:spacing w:val="8"/>
          <w:sz w:val="22"/>
        </w:rPr>
        <w:t xml:space="preserve"> </w:t>
      </w:r>
      <w:r>
        <w:rPr>
          <w:sz w:val="22"/>
        </w:rPr>
        <w:t>de</w:t>
      </w:r>
      <w:r>
        <w:rPr>
          <w:spacing w:val="9"/>
          <w:sz w:val="22"/>
        </w:rPr>
        <w:t xml:space="preserve"> </w:t>
      </w:r>
      <w:r>
        <w:rPr>
          <w:sz w:val="22"/>
        </w:rPr>
        <w:t>aplicar</w:t>
      </w:r>
      <w:r>
        <w:rPr>
          <w:spacing w:val="8"/>
          <w:sz w:val="22"/>
        </w:rPr>
        <w:t xml:space="preserve"> </w:t>
      </w:r>
      <w:r>
        <w:rPr>
          <w:sz w:val="22"/>
        </w:rPr>
        <w:t>a</w:t>
      </w:r>
      <w:r>
        <w:rPr>
          <w:spacing w:val="9"/>
          <w:sz w:val="22"/>
        </w:rPr>
        <w:t xml:space="preserve"> </w:t>
      </w:r>
      <w:r>
        <w:rPr>
          <w:sz w:val="22"/>
        </w:rPr>
        <w:t>função</w:t>
      </w:r>
      <w:r>
        <w:rPr>
          <w:spacing w:val="3"/>
          <w:w w:val="110"/>
          <w:sz w:val="22"/>
        </w:rPr>
        <w:t xml:space="preserve"> </w:t>
      </w:r>
      <w:r>
        <w:rPr>
          <w:rFonts w:ascii="Cambria" w:hAnsi="Cambria"/>
          <w:w w:val="110"/>
          <w:sz w:val="22"/>
        </w:rPr>
        <w:t>str()</w:t>
      </w:r>
      <w:r>
        <w:rPr>
          <w:rFonts w:ascii="Cambria" w:hAnsi="Cambria"/>
          <w:spacing w:val="9"/>
          <w:w w:val="110"/>
          <w:sz w:val="22"/>
        </w:rPr>
        <w:t xml:space="preserve"> </w:t>
      </w:r>
      <w:r>
        <w:rPr>
          <w:sz w:val="22"/>
        </w:rPr>
        <w:t>ao</w:t>
      </w:r>
      <w:r>
        <w:rPr>
          <w:spacing w:val="8"/>
          <w:sz w:val="22"/>
        </w:rPr>
        <w:t xml:space="preserve"> </w:t>
      </w:r>
      <w:r>
        <w:rPr>
          <w:sz w:val="22"/>
        </w:rPr>
        <w:t>banco</w:t>
      </w:r>
      <w:r>
        <w:rPr>
          <w:spacing w:val="9"/>
          <w:sz w:val="22"/>
        </w:rPr>
        <w:t xml:space="preserve"> </w:t>
      </w:r>
      <w:r>
        <w:rPr>
          <w:rFonts w:ascii="Cambria" w:hAnsi="Cambria"/>
          <w:spacing w:val="-2"/>
          <w:sz w:val="22"/>
        </w:rPr>
        <w:t>mtcars</w:t>
      </w:r>
      <w:r>
        <w:rPr>
          <w:spacing w:val="-2"/>
          <w:sz w:val="22"/>
        </w:rPr>
        <w:t>.</w:t>
      </w:r>
    </w:p>
    <w:p>
      <w:pPr>
        <w:pStyle w:val="8"/>
        <w:numPr>
          <w:ilvl w:val="0"/>
          <w:numId w:val="7"/>
        </w:numPr>
        <w:tabs>
          <w:tab w:val="left" w:pos="652"/>
        </w:tabs>
        <w:spacing w:before="13" w:after="0" w:line="240" w:lineRule="auto"/>
        <w:ind w:left="652" w:right="0" w:hanging="277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Filtre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banco</w:t>
      </w:r>
      <w:r>
        <w:rPr>
          <w:spacing w:val="5"/>
          <w:w w:val="105"/>
          <w:sz w:val="22"/>
        </w:rPr>
        <w:t xml:space="preserve"> </w:t>
      </w:r>
      <w:r>
        <w:rPr>
          <w:rFonts w:ascii="Cambria" w:hAnsi="Cambria"/>
          <w:w w:val="105"/>
          <w:sz w:val="22"/>
        </w:rPr>
        <w:t>airquality</w:t>
      </w:r>
      <w:r>
        <w:rPr>
          <w:rFonts w:ascii="Cambria" w:hAnsi="Cambria"/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(também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já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existe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no</w:t>
      </w:r>
      <w:r>
        <w:rPr>
          <w:spacing w:val="5"/>
          <w:w w:val="105"/>
          <w:sz w:val="22"/>
        </w:rPr>
        <w:t xml:space="preserve"> </w:t>
      </w:r>
      <w:r>
        <w:rPr>
          <w:rFonts w:ascii="Times New Roman" w:hAnsi="Times New Roman"/>
          <w:i/>
          <w:w w:val="105"/>
          <w:sz w:val="22"/>
        </w:rPr>
        <w:t>R</w:t>
      </w:r>
      <w:r>
        <w:rPr>
          <w:w w:val="105"/>
          <w:sz w:val="22"/>
        </w:rPr>
        <w:t>)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com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apenas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linhas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em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que</w:t>
      </w:r>
      <w:r>
        <w:rPr>
          <w:spacing w:val="5"/>
          <w:w w:val="105"/>
          <w:sz w:val="22"/>
        </w:rPr>
        <w:t xml:space="preserve"> </w:t>
      </w:r>
      <w:r>
        <w:rPr>
          <w:rFonts w:ascii="Cambria" w:hAnsi="Cambria"/>
          <w:spacing w:val="-2"/>
          <w:w w:val="105"/>
          <w:sz w:val="22"/>
        </w:rPr>
        <w:t>Ozone</w:t>
      </w:r>
    </w:p>
    <w:p>
      <w:pPr>
        <w:pStyle w:val="5"/>
        <w:spacing w:before="13"/>
        <w:ind w:left="654"/>
      </w:pPr>
      <w:r>
        <w:t>não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rPr>
          <w:rFonts w:ascii="Cambria" w:hAnsi="Cambria"/>
        </w:rPr>
        <w:t>NA</w:t>
      </w:r>
      <w:r>
        <w:rPr>
          <w:rFonts w:ascii="Cambria" w:hAnsi="Cambria"/>
          <w:spacing w:val="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rFonts w:ascii="Cambria" w:hAnsi="Cambria"/>
        </w:rPr>
        <w:t>Month</w:t>
      </w:r>
      <w:r>
        <w:rPr>
          <w:rFonts w:ascii="Cambria" w:hAnsi="Cambria"/>
          <w:spacing w:val="1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igual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5.</w:t>
      </w:r>
      <w:r>
        <w:rPr>
          <w:spacing w:val="13"/>
        </w:rPr>
        <w:t xml:space="preserve"> </w:t>
      </w:r>
      <w:r>
        <w:t>Qual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linhas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colunas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rPr>
          <w:spacing w:val="-2"/>
        </w:rPr>
        <w:t>filtrado?</w:t>
      </w:r>
    </w:p>
    <w:p>
      <w:pPr>
        <w:pStyle w:val="5"/>
        <w:spacing w:before="157"/>
      </w:pPr>
    </w:p>
    <w:p>
      <w:pPr>
        <w:pStyle w:val="2"/>
      </w:pPr>
      <w:bookmarkStart w:id="8" w:name="Operações com Arrays:"/>
      <w:bookmarkEnd w:id="8"/>
      <w:r>
        <w:rPr>
          <w:w w:val="80"/>
        </w:rPr>
        <w:t>Operações</w:t>
      </w:r>
      <w:r>
        <w:rPr>
          <w:spacing w:val="13"/>
        </w:rPr>
        <w:t xml:space="preserve"> </w:t>
      </w:r>
      <w:r>
        <w:rPr>
          <w:w w:val="80"/>
        </w:rPr>
        <w:t>com</w:t>
      </w:r>
      <w:r>
        <w:rPr>
          <w:spacing w:val="13"/>
        </w:rPr>
        <w:t xml:space="preserve"> </w:t>
      </w:r>
      <w:r>
        <w:rPr>
          <w:spacing w:val="-2"/>
          <w:w w:val="80"/>
        </w:rPr>
        <w:t>Arrays:</w:t>
      </w:r>
    </w:p>
    <w:p>
      <w:pPr>
        <w:pStyle w:val="8"/>
        <w:numPr>
          <w:ilvl w:val="0"/>
          <w:numId w:val="8"/>
        </w:numPr>
        <w:tabs>
          <w:tab w:val="left" w:pos="652"/>
        </w:tabs>
        <w:spacing w:before="272" w:after="0" w:line="240" w:lineRule="auto"/>
        <w:ind w:left="652" w:right="0" w:hanging="277"/>
        <w:jc w:val="left"/>
        <w:rPr>
          <w:sz w:val="22"/>
        </w:rPr>
      </w:pPr>
      <w:r>
        <w:rPr>
          <w:sz w:val="22"/>
        </w:rPr>
        <w:t>Crie</w:t>
      </w:r>
      <w:r>
        <w:rPr>
          <w:spacing w:val="-6"/>
          <w:sz w:val="22"/>
        </w:rPr>
        <w:t xml:space="preserve"> </w:t>
      </w:r>
      <w:r>
        <w:rPr>
          <w:sz w:val="22"/>
        </w:rPr>
        <w:t>um</w:t>
      </w:r>
      <w:r>
        <w:rPr>
          <w:spacing w:val="-5"/>
          <w:sz w:val="22"/>
        </w:rPr>
        <w:t xml:space="preserve"> </w:t>
      </w:r>
      <w:r>
        <w:rPr>
          <w:sz w:val="22"/>
        </w:rPr>
        <w:t>array</w:t>
      </w:r>
      <w:r>
        <w:rPr>
          <w:spacing w:val="-5"/>
          <w:sz w:val="22"/>
        </w:rPr>
        <w:t xml:space="preserve"> </w:t>
      </w:r>
      <w:r>
        <w:rPr>
          <w:sz w:val="22"/>
        </w:rPr>
        <w:t>vazio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dimensão</w:t>
      </w:r>
      <w:r>
        <w:rPr>
          <w:spacing w:val="-5"/>
          <w:sz w:val="22"/>
        </w:rPr>
        <w:t xml:space="preserve"> </w:t>
      </w:r>
      <w:r>
        <w:rPr>
          <w:sz w:val="22"/>
        </w:rPr>
        <w:t>3x3</w:t>
      </w:r>
      <w:r>
        <w:rPr>
          <w:spacing w:val="-5"/>
          <w:sz w:val="22"/>
        </w:rPr>
        <w:t xml:space="preserve"> </w:t>
      </w:r>
      <w:r>
        <w:rPr>
          <w:sz w:val="22"/>
        </w:rPr>
        <w:t>e</w:t>
      </w:r>
      <w:r>
        <w:rPr>
          <w:spacing w:val="-5"/>
          <w:sz w:val="22"/>
        </w:rPr>
        <w:t xml:space="preserve"> </w:t>
      </w:r>
      <w:r>
        <w:rPr>
          <w:sz w:val="22"/>
        </w:rPr>
        <w:t>preencha-o</w:t>
      </w:r>
      <w:r>
        <w:rPr>
          <w:spacing w:val="-5"/>
          <w:sz w:val="22"/>
        </w:rPr>
        <w:t xml:space="preserve"> </w:t>
      </w:r>
      <w:r>
        <w:rPr>
          <w:sz w:val="22"/>
        </w:rPr>
        <w:t>com</w:t>
      </w:r>
      <w:r>
        <w:rPr>
          <w:spacing w:val="-6"/>
          <w:sz w:val="22"/>
        </w:rPr>
        <w:t xml:space="preserve"> </w:t>
      </w:r>
      <w:r>
        <w:rPr>
          <w:sz w:val="22"/>
        </w:rPr>
        <w:t>valores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1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9.</w:t>
      </w:r>
    </w:p>
    <w:p>
      <w:pPr>
        <w:pStyle w:val="8"/>
        <w:numPr>
          <w:ilvl w:val="0"/>
          <w:numId w:val="8"/>
        </w:numPr>
        <w:tabs>
          <w:tab w:val="left" w:pos="652"/>
        </w:tabs>
        <w:spacing w:before="216" w:after="0" w:line="240" w:lineRule="auto"/>
        <w:ind w:left="652" w:right="0" w:hanging="277"/>
        <w:jc w:val="left"/>
        <w:rPr>
          <w:sz w:val="22"/>
        </w:rPr>
      </w:pPr>
      <w:r>
        <w:rPr>
          <w:spacing w:val="-2"/>
          <w:sz w:val="22"/>
        </w:rPr>
        <w:t>Realize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multiplicação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elementar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(por</w:t>
      </w:r>
      <w:r>
        <w:rPr>
          <w:sz w:val="22"/>
        </w:rPr>
        <w:t xml:space="preserve"> </w:t>
      </w:r>
      <w:r>
        <w:rPr>
          <w:spacing w:val="-2"/>
          <w:sz w:val="22"/>
        </w:rPr>
        <w:t>elemento)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2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arrays.</w:t>
      </w:r>
    </w:p>
    <w:p>
      <w:pPr>
        <w:pStyle w:val="8"/>
        <w:numPr>
          <w:ilvl w:val="0"/>
          <w:numId w:val="8"/>
        </w:numPr>
        <w:tabs>
          <w:tab w:val="left" w:pos="629"/>
          <w:tab w:val="left" w:pos="652"/>
        </w:tabs>
        <w:spacing w:before="217" w:after="0" w:line="252" w:lineRule="auto"/>
        <w:ind w:left="629" w:right="147" w:hanging="254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>Encontre</w:t>
      </w:r>
      <w:r>
        <w:rPr>
          <w:spacing w:val="3"/>
          <w:sz w:val="22"/>
        </w:rPr>
        <w:t xml:space="preserve"> </w:t>
      </w:r>
      <w:r>
        <w:rPr>
          <w:sz w:val="22"/>
        </w:rPr>
        <w:t>o</w:t>
      </w:r>
      <w:r>
        <w:rPr>
          <w:spacing w:val="3"/>
          <w:sz w:val="22"/>
        </w:rPr>
        <w:t xml:space="preserve"> </w:t>
      </w:r>
      <w:r>
        <w:rPr>
          <w:sz w:val="22"/>
        </w:rPr>
        <w:t>índice</w:t>
      </w:r>
      <w:r>
        <w:rPr>
          <w:spacing w:val="3"/>
          <w:sz w:val="22"/>
        </w:rPr>
        <w:t xml:space="preserve"> </w:t>
      </w:r>
      <w:r>
        <w:rPr>
          <w:sz w:val="22"/>
        </w:rPr>
        <w:t>de</w:t>
      </w:r>
      <w:r>
        <w:rPr>
          <w:spacing w:val="3"/>
          <w:sz w:val="22"/>
        </w:rPr>
        <w:t xml:space="preserve"> </w:t>
      </w:r>
      <w:r>
        <w:rPr>
          <w:sz w:val="22"/>
        </w:rPr>
        <w:t>linha</w:t>
      </w:r>
      <w:r>
        <w:rPr>
          <w:spacing w:val="3"/>
          <w:sz w:val="22"/>
        </w:rPr>
        <w:t xml:space="preserve"> </w:t>
      </w:r>
      <w:r>
        <w:rPr>
          <w:sz w:val="22"/>
        </w:rPr>
        <w:t>e</w:t>
      </w:r>
      <w:r>
        <w:rPr>
          <w:spacing w:val="3"/>
          <w:sz w:val="22"/>
        </w:rPr>
        <w:t xml:space="preserve"> </w:t>
      </w:r>
      <w:r>
        <w:rPr>
          <w:sz w:val="22"/>
        </w:rPr>
        <w:t>coluna</w:t>
      </w:r>
      <w:r>
        <w:rPr>
          <w:spacing w:val="3"/>
          <w:sz w:val="22"/>
        </w:rPr>
        <w:t xml:space="preserve"> </w:t>
      </w:r>
      <w:r>
        <w:rPr>
          <w:sz w:val="22"/>
        </w:rPr>
        <w:t>do</w:t>
      </w:r>
      <w:r>
        <w:rPr>
          <w:spacing w:val="3"/>
          <w:sz w:val="22"/>
        </w:rPr>
        <w:t xml:space="preserve"> </w:t>
      </w:r>
      <w:r>
        <w:rPr>
          <w:sz w:val="22"/>
        </w:rPr>
        <w:t>valor</w:t>
      </w:r>
      <w:r>
        <w:rPr>
          <w:spacing w:val="3"/>
          <w:sz w:val="22"/>
        </w:rPr>
        <w:t xml:space="preserve"> </w:t>
      </w:r>
      <w:r>
        <w:rPr>
          <w:sz w:val="22"/>
        </w:rPr>
        <w:t>máximo</w:t>
      </w:r>
      <w:r>
        <w:rPr>
          <w:spacing w:val="3"/>
          <w:sz w:val="22"/>
        </w:rPr>
        <w:t xml:space="preserve"> </w:t>
      </w:r>
      <w:r>
        <w:rPr>
          <w:sz w:val="22"/>
        </w:rPr>
        <w:t>em</w:t>
      </w:r>
      <w:r>
        <w:rPr>
          <w:spacing w:val="3"/>
          <w:sz w:val="22"/>
        </w:rPr>
        <w:t xml:space="preserve"> </w:t>
      </w:r>
      <w:r>
        <w:rPr>
          <w:sz w:val="22"/>
        </w:rPr>
        <w:t>um</w:t>
      </w:r>
      <w:r>
        <w:rPr>
          <w:spacing w:val="3"/>
          <w:sz w:val="22"/>
        </w:rPr>
        <w:t xml:space="preserve"> </w:t>
      </w:r>
      <w:r>
        <w:rPr>
          <w:sz w:val="22"/>
        </w:rPr>
        <w:t>array</w:t>
      </w:r>
      <w:r>
        <w:rPr>
          <w:spacing w:val="3"/>
          <w:sz w:val="22"/>
        </w:rPr>
        <w:t xml:space="preserve"> </w:t>
      </w:r>
      <w:r>
        <w:rPr>
          <w:sz w:val="22"/>
        </w:rPr>
        <w:t>de</w:t>
      </w:r>
      <w:r>
        <w:rPr>
          <w:spacing w:val="3"/>
          <w:sz w:val="22"/>
        </w:rPr>
        <w:t xml:space="preserve"> </w:t>
      </w:r>
      <w:r>
        <w:rPr>
          <w:sz w:val="22"/>
        </w:rPr>
        <w:t>duas</w:t>
      </w:r>
      <w:r>
        <w:rPr>
          <w:spacing w:val="3"/>
          <w:sz w:val="22"/>
        </w:rPr>
        <w:t xml:space="preserve"> </w:t>
      </w:r>
      <w:r>
        <w:rPr>
          <w:sz w:val="22"/>
        </w:rPr>
        <w:t xml:space="preserve">dimensões (consulte a ajuda de </w:t>
      </w:r>
      <w:r>
        <w:rPr>
          <w:rFonts w:ascii="Cambria" w:hAnsi="Cambria"/>
          <w:sz w:val="22"/>
        </w:rPr>
        <w:t>which()</w:t>
      </w:r>
      <w:r>
        <w:rPr>
          <w:sz w:val="22"/>
        </w:rPr>
        <w:t>).</w:t>
      </w:r>
    </w:p>
    <w:p>
      <w:pPr>
        <w:pStyle w:val="8"/>
        <w:numPr>
          <w:ilvl w:val="0"/>
          <w:numId w:val="8"/>
        </w:numPr>
        <w:tabs>
          <w:tab w:val="left" w:pos="652"/>
        </w:tabs>
        <w:spacing w:before="203" w:after="0" w:line="240" w:lineRule="auto"/>
        <w:ind w:left="652" w:right="0" w:hanging="277"/>
        <w:jc w:val="left"/>
        <w:rPr>
          <w:sz w:val="22"/>
        </w:rPr>
      </w:pPr>
      <w:r>
        <w:rPr>
          <w:sz w:val="22"/>
        </w:rPr>
        <w:t>Que</w:t>
      </w:r>
      <w:r>
        <w:rPr>
          <w:spacing w:val="1"/>
          <w:sz w:val="22"/>
        </w:rPr>
        <w:t xml:space="preserve"> </w:t>
      </w:r>
      <w:r>
        <w:rPr>
          <w:sz w:val="22"/>
        </w:rPr>
        <w:t>tipo</w:t>
      </w:r>
      <w:r>
        <w:rPr>
          <w:spacing w:val="1"/>
          <w:sz w:val="22"/>
        </w:rPr>
        <w:t xml:space="preserve"> </w:t>
      </w:r>
      <w:r>
        <w:rPr>
          <w:sz w:val="22"/>
        </w:rPr>
        <w:t>de</w:t>
      </w:r>
      <w:r>
        <w:rPr>
          <w:spacing w:val="2"/>
          <w:sz w:val="22"/>
        </w:rPr>
        <w:t xml:space="preserve"> </w:t>
      </w:r>
      <w:r>
        <w:rPr>
          <w:sz w:val="22"/>
        </w:rPr>
        <w:t>objeto</w:t>
      </w:r>
      <w:r>
        <w:rPr>
          <w:spacing w:val="1"/>
          <w:sz w:val="22"/>
        </w:rPr>
        <w:t xml:space="preserve"> </w:t>
      </w:r>
      <w:r>
        <w:rPr>
          <w:sz w:val="22"/>
        </w:rPr>
        <w:t>é</w:t>
      </w:r>
      <w:r>
        <w:rPr>
          <w:spacing w:val="2"/>
          <w:sz w:val="22"/>
        </w:rPr>
        <w:t xml:space="preserve"> </w:t>
      </w:r>
      <w:r>
        <w:rPr>
          <w:sz w:val="22"/>
        </w:rPr>
        <w:t>criado</w:t>
      </w:r>
      <w:r>
        <w:rPr>
          <w:spacing w:val="1"/>
          <w:sz w:val="22"/>
        </w:rPr>
        <w:t xml:space="preserve"> </w:t>
      </w:r>
      <w:r>
        <w:rPr>
          <w:sz w:val="22"/>
        </w:rPr>
        <w:t>com</w:t>
      </w:r>
      <w:r>
        <w:rPr>
          <w:spacing w:val="2"/>
          <w:sz w:val="22"/>
        </w:rPr>
        <w:t xml:space="preserve"> </w:t>
      </w:r>
      <w:r>
        <w:rPr>
          <w:sz w:val="22"/>
        </w:rPr>
        <w:t>o</w:t>
      </w:r>
      <w:r>
        <w:rPr>
          <w:spacing w:val="1"/>
          <w:sz w:val="22"/>
        </w:rPr>
        <w:t xml:space="preserve"> </w:t>
      </w:r>
      <w:r>
        <w:rPr>
          <w:sz w:val="22"/>
        </w:rPr>
        <w:t>código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seguinte:</w:t>
      </w:r>
    </w:p>
    <w:p>
      <w:pPr>
        <w:pStyle w:val="5"/>
        <w:spacing w:before="55"/>
      </w:pPr>
    </w:p>
    <w:p>
      <w:pPr>
        <w:pStyle w:val="5"/>
        <w:ind w:left="392"/>
        <w:rPr>
          <w:rFonts w:ascii="Cambria"/>
        </w:rPr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-71120</wp:posOffset>
                </wp:positionV>
                <wp:extent cx="1270" cy="344170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344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44170">
                              <a:moveTo>
                                <a:pt x="0" y="0"/>
                              </a:moveTo>
                              <a:lnTo>
                                <a:pt x="0" y="343742"/>
                              </a:lnTo>
                            </a:path>
                          </a:pathLst>
                        </a:custGeom>
                        <a:ln w="37958">
                          <a:solidFill>
                            <a:srgbClr val="F7F7F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84.9pt;margin-top:-5.6pt;height:27.1pt;width:0.1pt;mso-position-horizontal-relative:page;z-index:251666432;mso-width-relative:page;mso-height-relative:page;" filled="f" stroked="t" coordsize="1,344170" o:gfxdata="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qXM6HZAAAACgEAAA8AAAAA&#10;AAAAAQAgAAAAIgAAAGRycy9kb3ducmV2LnhtbFBLAQIUABQAAAAIAIdO4kCNhhfREwIAAHoEAAAO&#10;AAAAAAAAAAEAIAAAACgBAABkcnMvZTJvRG9jLnhtbFBLBQYAAAAABgAGAFkBAACtBQAAAAA=&#10;" path="m0,0l0,343742e">
                <v:fill on="f" focussize="0,0"/>
                <v:stroke weight="2.9888188976378pt" color="#F7F7F7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3A4F"/>
          <w:w w:val="115"/>
        </w:rPr>
        <w:t>meu_array</w:t>
      </w:r>
      <w:r>
        <w:rPr>
          <w:rFonts w:ascii="Cambria"/>
          <w:color w:val="003A4F"/>
          <w:spacing w:val="27"/>
          <w:w w:val="120"/>
        </w:rPr>
        <w:t xml:space="preserve"> </w:t>
      </w:r>
      <w:r>
        <w:rPr>
          <w:rFonts w:ascii="Cambria"/>
          <w:color w:val="003A4F"/>
          <w:w w:val="120"/>
        </w:rPr>
        <w:t>&lt;-</w:t>
      </w:r>
      <w:r>
        <w:rPr>
          <w:rFonts w:ascii="Cambria"/>
          <w:color w:val="003A4F"/>
          <w:spacing w:val="28"/>
          <w:w w:val="120"/>
        </w:rPr>
        <w:t xml:space="preserve"> </w:t>
      </w:r>
      <w:r>
        <w:rPr>
          <w:rFonts w:ascii="Cambria"/>
          <w:color w:val="4759AA"/>
          <w:w w:val="120"/>
        </w:rPr>
        <w:t>array</w:t>
      </w:r>
      <w:r>
        <w:rPr>
          <w:rFonts w:ascii="Cambria"/>
          <w:color w:val="003A4F"/>
          <w:w w:val="120"/>
        </w:rPr>
        <w:t>(</w:t>
      </w:r>
      <w:r>
        <w:rPr>
          <w:rFonts w:ascii="Cambria"/>
          <w:color w:val="AD0000"/>
          <w:w w:val="120"/>
        </w:rPr>
        <w:t>1</w:t>
      </w:r>
      <w:r>
        <w:rPr>
          <w:rFonts w:ascii="Cambria"/>
          <w:color w:val="5E5E5E"/>
          <w:w w:val="120"/>
        </w:rPr>
        <w:t>:</w:t>
      </w:r>
      <w:r>
        <w:rPr>
          <w:rFonts w:ascii="Cambria"/>
          <w:color w:val="AD0000"/>
          <w:w w:val="120"/>
        </w:rPr>
        <w:t>24</w:t>
      </w:r>
      <w:r>
        <w:rPr>
          <w:rFonts w:ascii="Cambria"/>
          <w:color w:val="003A4F"/>
          <w:w w:val="120"/>
        </w:rPr>
        <w:t>,</w:t>
      </w:r>
      <w:r>
        <w:rPr>
          <w:rFonts w:ascii="Cambria"/>
          <w:color w:val="003A4F"/>
          <w:spacing w:val="28"/>
          <w:w w:val="120"/>
        </w:rPr>
        <w:t xml:space="preserve"> </w:t>
      </w:r>
      <w:r>
        <w:rPr>
          <w:rFonts w:ascii="Cambria"/>
          <w:color w:val="667221"/>
          <w:w w:val="115"/>
        </w:rPr>
        <w:t>dim</w:t>
      </w:r>
      <w:r>
        <w:rPr>
          <w:rFonts w:ascii="Cambria"/>
          <w:color w:val="667221"/>
          <w:spacing w:val="31"/>
          <w:w w:val="115"/>
        </w:rPr>
        <w:t xml:space="preserve"> </w:t>
      </w:r>
      <w:r>
        <w:rPr>
          <w:rFonts w:ascii="Cambria"/>
          <w:color w:val="667221"/>
          <w:w w:val="115"/>
        </w:rPr>
        <w:t>=</w:t>
      </w:r>
      <w:r>
        <w:rPr>
          <w:rFonts w:ascii="Cambria"/>
          <w:color w:val="667221"/>
          <w:spacing w:val="28"/>
          <w:w w:val="120"/>
        </w:rPr>
        <w:t xml:space="preserve"> </w:t>
      </w:r>
      <w:r>
        <w:rPr>
          <w:rFonts w:ascii="Cambria"/>
          <w:color w:val="4759AA"/>
          <w:w w:val="120"/>
        </w:rPr>
        <w:t>c</w:t>
      </w:r>
      <w:r>
        <w:rPr>
          <w:rFonts w:ascii="Cambria"/>
          <w:color w:val="003A4F"/>
          <w:w w:val="120"/>
        </w:rPr>
        <w:t>(</w:t>
      </w:r>
      <w:r>
        <w:rPr>
          <w:rFonts w:ascii="Cambria"/>
          <w:color w:val="AD0000"/>
          <w:w w:val="120"/>
        </w:rPr>
        <w:t>3</w:t>
      </w:r>
      <w:r>
        <w:rPr>
          <w:rFonts w:ascii="Cambria"/>
          <w:color w:val="003A4F"/>
          <w:w w:val="120"/>
        </w:rPr>
        <w:t>,</w:t>
      </w:r>
      <w:r>
        <w:rPr>
          <w:rFonts w:ascii="Cambria"/>
          <w:color w:val="003A4F"/>
          <w:spacing w:val="28"/>
          <w:w w:val="120"/>
        </w:rPr>
        <w:t xml:space="preserve"> </w:t>
      </w:r>
      <w:r>
        <w:rPr>
          <w:rFonts w:ascii="Cambria"/>
          <w:color w:val="AD0000"/>
          <w:w w:val="120"/>
        </w:rPr>
        <w:t>4</w:t>
      </w:r>
      <w:r>
        <w:rPr>
          <w:rFonts w:ascii="Cambria"/>
          <w:color w:val="003A4F"/>
          <w:w w:val="120"/>
        </w:rPr>
        <w:t>,</w:t>
      </w:r>
      <w:r>
        <w:rPr>
          <w:rFonts w:ascii="Cambria"/>
          <w:color w:val="003A4F"/>
          <w:spacing w:val="28"/>
          <w:w w:val="120"/>
        </w:rPr>
        <w:t xml:space="preserve"> </w:t>
      </w:r>
      <w:r>
        <w:rPr>
          <w:rFonts w:ascii="Cambria"/>
          <w:color w:val="AD0000"/>
          <w:spacing w:val="-5"/>
          <w:w w:val="120"/>
        </w:rPr>
        <w:t>2</w:t>
      </w:r>
      <w:r>
        <w:rPr>
          <w:rFonts w:ascii="Cambria"/>
          <w:color w:val="003A4F"/>
          <w:spacing w:val="-5"/>
          <w:w w:val="120"/>
        </w:rPr>
        <w:t>))</w:t>
      </w:r>
    </w:p>
    <w:p>
      <w:pPr>
        <w:pStyle w:val="5"/>
        <w:spacing w:before="89"/>
        <w:rPr>
          <w:rFonts w:ascii="Cambria"/>
        </w:rPr>
      </w:pPr>
    </w:p>
    <w:p>
      <w:pPr>
        <w:pStyle w:val="8"/>
        <w:numPr>
          <w:ilvl w:val="0"/>
          <w:numId w:val="8"/>
        </w:numPr>
        <w:tabs>
          <w:tab w:val="left" w:pos="652"/>
          <w:tab w:val="left" w:pos="654"/>
        </w:tabs>
        <w:spacing w:before="0" w:after="0" w:line="252" w:lineRule="auto"/>
        <w:ind w:left="654" w:right="147" w:hanging="279"/>
        <w:jc w:val="left"/>
        <w:rPr>
          <w:sz w:val="22"/>
        </w:rPr>
      </w:pPr>
      <w:r>
        <w:rPr>
          <w:sz w:val="22"/>
        </w:rPr>
        <w:t>Qual</w:t>
      </w:r>
      <w:r>
        <w:rPr>
          <w:spacing w:val="-1"/>
          <w:sz w:val="22"/>
        </w:rPr>
        <w:t xml:space="preserve"> </w:t>
      </w:r>
      <w:r>
        <w:rPr>
          <w:sz w:val="22"/>
        </w:rPr>
        <w:t>o</w:t>
      </w:r>
      <w:r>
        <w:rPr>
          <w:spacing w:val="-1"/>
          <w:sz w:val="22"/>
        </w:rPr>
        <w:t xml:space="preserve"> </w:t>
      </w:r>
      <w:r>
        <w:rPr>
          <w:sz w:val="22"/>
        </w:rPr>
        <w:t>resultado</w:t>
      </w:r>
      <w:r>
        <w:rPr>
          <w:spacing w:val="-1"/>
          <w:sz w:val="22"/>
        </w:rPr>
        <w:t xml:space="preserve"> </w:t>
      </w:r>
      <w:r>
        <w:rPr>
          <w:sz w:val="22"/>
        </w:rPr>
        <w:t>se</w:t>
      </w:r>
      <w:r>
        <w:rPr>
          <w:spacing w:val="-1"/>
          <w:sz w:val="22"/>
        </w:rPr>
        <w:t xml:space="preserve"> </w:t>
      </w:r>
      <w:r>
        <w:rPr>
          <w:sz w:val="22"/>
        </w:rPr>
        <w:t>aplicar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função</w:t>
      </w:r>
      <w:r>
        <w:rPr>
          <w:spacing w:val="-1"/>
          <w:sz w:val="22"/>
        </w:rPr>
        <w:t xml:space="preserve"> </w:t>
      </w:r>
      <w:r>
        <w:rPr>
          <w:rFonts w:ascii="Cambria" w:hAnsi="Cambria"/>
          <w:sz w:val="22"/>
        </w:rPr>
        <w:t xml:space="preserve">sum() </w:t>
      </w:r>
      <w:r>
        <w:rPr>
          <w:sz w:val="22"/>
        </w:rPr>
        <w:t>usando</w:t>
      </w:r>
      <w:r>
        <w:rPr>
          <w:spacing w:val="-1"/>
          <w:sz w:val="22"/>
        </w:rPr>
        <w:t xml:space="preserve"> </w:t>
      </w:r>
      <w:r>
        <w:rPr>
          <w:rFonts w:ascii="Cambria" w:hAnsi="Cambria"/>
          <w:sz w:val="22"/>
        </w:rPr>
        <w:t xml:space="preserve">apply() </w:t>
      </w:r>
      <w:r>
        <w:rPr>
          <w:sz w:val="22"/>
        </w:rPr>
        <w:t>no</w:t>
      </w:r>
      <w:r>
        <w:rPr>
          <w:spacing w:val="-1"/>
          <w:sz w:val="22"/>
        </w:rPr>
        <w:t xml:space="preserve"> </w:t>
      </w:r>
      <w:r>
        <w:rPr>
          <w:sz w:val="22"/>
        </w:rPr>
        <w:t>array</w:t>
      </w:r>
      <w:r>
        <w:rPr>
          <w:spacing w:val="-2"/>
          <w:sz w:val="22"/>
        </w:rPr>
        <w:t xml:space="preserve"> </w:t>
      </w:r>
      <w:r>
        <w:rPr>
          <w:sz w:val="22"/>
        </w:rPr>
        <w:t>anterior,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definindo o parâmetro </w:t>
      </w:r>
      <w:r>
        <w:rPr>
          <w:rFonts w:ascii="Cambria" w:hAnsi="Cambria"/>
          <w:sz w:val="22"/>
        </w:rPr>
        <w:t>MARGIN</w:t>
      </w:r>
      <w:r>
        <w:rPr>
          <w:rFonts w:ascii="Cambria" w:hAnsi="Cambria"/>
          <w:spacing w:val="40"/>
          <w:sz w:val="22"/>
        </w:rPr>
        <w:t xml:space="preserve"> </w:t>
      </w:r>
      <w:r>
        <w:rPr>
          <w:rFonts w:ascii="Cambria" w:hAnsi="Cambria"/>
          <w:sz w:val="22"/>
        </w:rPr>
        <w:t>=</w:t>
      </w:r>
      <w:r>
        <w:rPr>
          <w:rFonts w:ascii="Cambria" w:hAnsi="Cambria"/>
          <w:spacing w:val="40"/>
          <w:sz w:val="22"/>
        </w:rPr>
        <w:t xml:space="preserve"> </w:t>
      </w:r>
      <w:r>
        <w:rPr>
          <w:rFonts w:ascii="Cambria" w:hAnsi="Cambria"/>
          <w:sz w:val="22"/>
        </w:rPr>
        <w:t>c(1,2)</w:t>
      </w:r>
      <w:r>
        <w:rPr>
          <w:sz w:val="22"/>
        </w:rPr>
        <w:t>?</w:t>
      </w:r>
      <w:r>
        <w:rPr>
          <w:spacing w:val="38"/>
          <w:sz w:val="22"/>
        </w:rPr>
        <w:t xml:space="preserve"> </w:t>
      </w:r>
      <w:r>
        <w:rPr>
          <w:sz w:val="22"/>
        </w:rPr>
        <w:t>O que esse resultado representa?</w:t>
      </w:r>
    </w:p>
    <w:p>
      <w:pPr>
        <w:pStyle w:val="8"/>
        <w:numPr>
          <w:ilvl w:val="0"/>
          <w:numId w:val="8"/>
        </w:numPr>
        <w:tabs>
          <w:tab w:val="left" w:pos="652"/>
          <w:tab w:val="left" w:pos="654"/>
        </w:tabs>
        <w:spacing w:before="203" w:after="0" w:line="259" w:lineRule="auto"/>
        <w:ind w:left="654" w:right="147" w:hanging="279"/>
        <w:jc w:val="left"/>
        <w:rPr>
          <w:sz w:val="22"/>
        </w:rPr>
      </w:pPr>
      <w:r>
        <w:rPr>
          <w:spacing w:val="-2"/>
          <w:sz w:val="22"/>
        </w:rPr>
        <w:t xml:space="preserve">Separe o conteúdo do array anterior em duas matrizes e calcule e determinante de cada </w:t>
      </w:r>
      <w:r>
        <w:rPr>
          <w:spacing w:val="-4"/>
          <w:sz w:val="22"/>
        </w:rPr>
        <w:t>uma.</w:t>
      </w:r>
    </w:p>
    <w:p>
      <w:pPr>
        <w:pStyle w:val="5"/>
        <w:spacing w:before="152"/>
      </w:pPr>
    </w:p>
    <w:p>
      <w:pPr>
        <w:pStyle w:val="5"/>
        <w:spacing w:before="1"/>
        <w:ind w:left="109"/>
        <w:rPr>
          <w:rFonts w:ascii="Arial Black"/>
        </w:rPr>
      </w:pPr>
      <w:bookmarkStart w:id="9" w:name="Lembre-se:"/>
      <w:bookmarkEnd w:id="9"/>
      <w:r>
        <w:rPr>
          <w:rFonts w:ascii="Arial Black"/>
          <w:w w:val="80"/>
        </w:rPr>
        <w:t>Lembre-</w:t>
      </w:r>
      <w:r>
        <w:rPr>
          <w:rFonts w:ascii="Arial Black"/>
          <w:spacing w:val="-5"/>
          <w:w w:val="85"/>
        </w:rPr>
        <w:t>se:</w:t>
      </w:r>
    </w:p>
    <w:p>
      <w:pPr>
        <w:pStyle w:val="8"/>
        <w:numPr>
          <w:ilvl w:val="1"/>
          <w:numId w:val="8"/>
        </w:numPr>
        <w:tabs>
          <w:tab w:val="left" w:pos="644"/>
          <w:tab w:val="left" w:pos="654"/>
        </w:tabs>
        <w:spacing w:before="277" w:after="0" w:line="259" w:lineRule="auto"/>
        <w:ind w:left="654" w:right="147" w:hanging="279"/>
        <w:jc w:val="left"/>
        <w:rPr>
          <w:sz w:val="22"/>
        </w:rPr>
      </w:pPr>
      <w:r>
        <w:rPr>
          <w:sz w:val="22"/>
        </w:rPr>
        <w:t>A</w:t>
      </w:r>
      <w:r>
        <w:rPr>
          <w:spacing w:val="18"/>
          <w:sz w:val="22"/>
        </w:rPr>
        <w:t xml:space="preserve"> </w:t>
      </w:r>
      <w:r>
        <w:rPr>
          <w:sz w:val="22"/>
        </w:rPr>
        <w:t>prática</w:t>
      </w:r>
      <w:r>
        <w:rPr>
          <w:spacing w:val="18"/>
          <w:sz w:val="22"/>
        </w:rPr>
        <w:t xml:space="preserve"> </w:t>
      </w:r>
      <w:r>
        <w:rPr>
          <w:sz w:val="22"/>
        </w:rPr>
        <w:t>leva</w:t>
      </w:r>
      <w:r>
        <w:rPr>
          <w:spacing w:val="18"/>
          <w:sz w:val="22"/>
        </w:rPr>
        <w:t xml:space="preserve"> </w:t>
      </w:r>
      <w:r>
        <w:rPr>
          <w:sz w:val="22"/>
        </w:rPr>
        <w:t>à</w:t>
      </w:r>
      <w:r>
        <w:rPr>
          <w:spacing w:val="18"/>
          <w:sz w:val="22"/>
        </w:rPr>
        <w:t xml:space="preserve"> </w:t>
      </w:r>
      <w:r>
        <w:rPr>
          <w:sz w:val="22"/>
        </w:rPr>
        <w:t>perfeição.</w:t>
      </w:r>
      <w:r>
        <w:rPr>
          <w:spacing w:val="73"/>
          <w:sz w:val="22"/>
        </w:rPr>
        <w:t xml:space="preserve"> </w:t>
      </w:r>
      <w:r>
        <w:rPr>
          <w:sz w:val="22"/>
        </w:rPr>
        <w:t>Não</w:t>
      </w:r>
      <w:r>
        <w:rPr>
          <w:spacing w:val="18"/>
          <w:sz w:val="22"/>
        </w:rPr>
        <w:t xml:space="preserve"> </w:t>
      </w:r>
      <w:r>
        <w:rPr>
          <w:sz w:val="22"/>
        </w:rPr>
        <w:t>desista</w:t>
      </w:r>
      <w:r>
        <w:rPr>
          <w:spacing w:val="18"/>
          <w:sz w:val="22"/>
        </w:rPr>
        <w:t xml:space="preserve"> </w:t>
      </w:r>
      <w:r>
        <w:rPr>
          <w:sz w:val="22"/>
        </w:rPr>
        <w:t>se</w:t>
      </w:r>
      <w:r>
        <w:rPr>
          <w:spacing w:val="18"/>
          <w:sz w:val="22"/>
        </w:rPr>
        <w:t xml:space="preserve"> </w:t>
      </w:r>
      <w:r>
        <w:rPr>
          <w:sz w:val="22"/>
        </w:rPr>
        <w:t>você</w:t>
      </w:r>
      <w:r>
        <w:rPr>
          <w:spacing w:val="18"/>
          <w:sz w:val="22"/>
        </w:rPr>
        <w:t xml:space="preserve"> </w:t>
      </w:r>
      <w:r>
        <w:rPr>
          <w:sz w:val="22"/>
        </w:rPr>
        <w:t>encontrar</w:t>
      </w:r>
      <w:r>
        <w:rPr>
          <w:spacing w:val="18"/>
          <w:sz w:val="22"/>
        </w:rPr>
        <w:t xml:space="preserve"> </w:t>
      </w:r>
      <w:r>
        <w:rPr>
          <w:sz w:val="22"/>
        </w:rPr>
        <w:t>dificuldades.</w:t>
      </w:r>
      <w:r>
        <w:rPr>
          <w:spacing w:val="73"/>
          <w:sz w:val="22"/>
        </w:rPr>
        <w:t xml:space="preserve"> </w:t>
      </w:r>
      <w:r>
        <w:rPr>
          <w:sz w:val="22"/>
        </w:rPr>
        <w:t>Comece</w:t>
      </w:r>
      <w:r>
        <w:rPr>
          <w:spacing w:val="18"/>
          <w:sz w:val="22"/>
        </w:rPr>
        <w:t xml:space="preserve"> </w:t>
      </w:r>
      <w:r>
        <w:rPr>
          <w:sz w:val="22"/>
        </w:rPr>
        <w:t>com exercícios</w:t>
      </w:r>
      <w:r>
        <w:rPr>
          <w:spacing w:val="-6"/>
          <w:sz w:val="22"/>
        </w:rPr>
        <w:t xml:space="preserve"> </w:t>
      </w:r>
      <w:r>
        <w:rPr>
          <w:sz w:val="22"/>
        </w:rPr>
        <w:t>simples</w:t>
      </w:r>
      <w:r>
        <w:rPr>
          <w:spacing w:val="-6"/>
          <w:sz w:val="22"/>
        </w:rPr>
        <w:t xml:space="preserve"> </w:t>
      </w:r>
      <w:r>
        <w:rPr>
          <w:sz w:val="22"/>
        </w:rPr>
        <w:t>e</w:t>
      </w:r>
      <w:r>
        <w:rPr>
          <w:spacing w:val="-6"/>
          <w:sz w:val="22"/>
        </w:rPr>
        <w:t xml:space="preserve"> </w:t>
      </w:r>
      <w:r>
        <w:rPr>
          <w:sz w:val="22"/>
        </w:rPr>
        <w:t>avance</w:t>
      </w:r>
      <w:r>
        <w:rPr>
          <w:spacing w:val="-6"/>
          <w:sz w:val="22"/>
        </w:rPr>
        <w:t xml:space="preserve"> </w:t>
      </w:r>
      <w:r>
        <w:rPr>
          <w:sz w:val="22"/>
        </w:rPr>
        <w:t>gradualmente</w:t>
      </w:r>
      <w:r>
        <w:rPr>
          <w:spacing w:val="-6"/>
          <w:sz w:val="22"/>
        </w:rPr>
        <w:t xml:space="preserve"> </w:t>
      </w:r>
      <w:r>
        <w:rPr>
          <w:sz w:val="22"/>
        </w:rPr>
        <w:t>para</w:t>
      </w:r>
      <w:r>
        <w:rPr>
          <w:spacing w:val="-6"/>
          <w:sz w:val="22"/>
        </w:rPr>
        <w:t xml:space="preserve"> </w:t>
      </w:r>
      <w:r>
        <w:rPr>
          <w:sz w:val="22"/>
        </w:rPr>
        <w:t>exercícios</w:t>
      </w:r>
      <w:r>
        <w:rPr>
          <w:spacing w:val="-6"/>
          <w:sz w:val="22"/>
        </w:rPr>
        <w:t xml:space="preserve"> </w:t>
      </w:r>
      <w:r>
        <w:rPr>
          <w:sz w:val="22"/>
        </w:rPr>
        <w:t>mais</w:t>
      </w:r>
      <w:r>
        <w:rPr>
          <w:spacing w:val="-6"/>
          <w:sz w:val="22"/>
        </w:rPr>
        <w:t xml:space="preserve"> </w:t>
      </w:r>
      <w:r>
        <w:rPr>
          <w:sz w:val="22"/>
        </w:rPr>
        <w:t>complexos.</w:t>
      </w:r>
    </w:p>
    <w:p>
      <w:pPr>
        <w:pStyle w:val="8"/>
        <w:numPr>
          <w:ilvl w:val="1"/>
          <w:numId w:val="8"/>
        </w:numPr>
        <w:tabs>
          <w:tab w:val="left" w:pos="652"/>
          <w:tab w:val="left" w:pos="654"/>
        </w:tabs>
        <w:spacing w:before="2" w:after="0" w:line="259" w:lineRule="auto"/>
        <w:ind w:left="654" w:right="147" w:hanging="279"/>
        <w:jc w:val="left"/>
        <w:rPr>
          <w:sz w:val="22"/>
        </w:rPr>
      </w:pPr>
      <w:r>
        <w:rPr>
          <w:sz w:val="22"/>
        </w:rPr>
        <w:t>Utilize</w:t>
      </w:r>
      <w:r>
        <w:rPr>
          <w:spacing w:val="16"/>
          <w:sz w:val="22"/>
        </w:rPr>
        <w:t xml:space="preserve"> </w:t>
      </w:r>
      <w:r>
        <w:rPr>
          <w:sz w:val="22"/>
        </w:rPr>
        <w:t>a</w:t>
      </w:r>
      <w:r>
        <w:rPr>
          <w:spacing w:val="15"/>
          <w:sz w:val="22"/>
        </w:rPr>
        <w:t xml:space="preserve"> </w:t>
      </w:r>
      <w:r>
        <w:rPr>
          <w:sz w:val="22"/>
        </w:rPr>
        <w:t>ajuda</w:t>
      </w:r>
      <w:r>
        <w:rPr>
          <w:spacing w:val="16"/>
          <w:sz w:val="22"/>
        </w:rPr>
        <w:t xml:space="preserve"> </w:t>
      </w:r>
      <w:r>
        <w:rPr>
          <w:sz w:val="22"/>
        </w:rPr>
        <w:t>online</w:t>
      </w:r>
      <w:r>
        <w:rPr>
          <w:spacing w:val="15"/>
          <w:sz w:val="22"/>
        </w:rPr>
        <w:t xml:space="preserve"> </w:t>
      </w:r>
      <w:r>
        <w:rPr>
          <w:sz w:val="22"/>
        </w:rPr>
        <w:t>(help())</w:t>
      </w:r>
      <w:r>
        <w:rPr>
          <w:spacing w:val="16"/>
          <w:sz w:val="22"/>
        </w:rPr>
        <w:t xml:space="preserve"> </w:t>
      </w:r>
      <w:r>
        <w:rPr>
          <w:sz w:val="22"/>
        </w:rPr>
        <w:t>e</w:t>
      </w:r>
      <w:r>
        <w:rPr>
          <w:spacing w:val="15"/>
          <w:sz w:val="22"/>
        </w:rPr>
        <w:t xml:space="preserve"> </w:t>
      </w:r>
      <w:r>
        <w:rPr>
          <w:sz w:val="22"/>
        </w:rPr>
        <w:t>a</w:t>
      </w:r>
      <w:r>
        <w:rPr>
          <w:spacing w:val="16"/>
          <w:sz w:val="22"/>
        </w:rPr>
        <w:t xml:space="preserve"> </w:t>
      </w:r>
      <w:r>
        <w:rPr>
          <w:sz w:val="22"/>
        </w:rPr>
        <w:t>documentação</w:t>
      </w:r>
      <w:r>
        <w:rPr>
          <w:spacing w:val="15"/>
          <w:sz w:val="22"/>
        </w:rPr>
        <w:t xml:space="preserve"> </w:t>
      </w:r>
      <w:r>
        <w:rPr>
          <w:sz w:val="22"/>
        </w:rPr>
        <w:t>dos</w:t>
      </w:r>
      <w:r>
        <w:rPr>
          <w:spacing w:val="16"/>
          <w:sz w:val="22"/>
        </w:rPr>
        <w:t xml:space="preserve"> </w:t>
      </w:r>
      <w:r>
        <w:rPr>
          <w:sz w:val="22"/>
        </w:rPr>
        <w:t>pacotes</w:t>
      </w:r>
      <w:r>
        <w:rPr>
          <w:spacing w:val="15"/>
          <w:sz w:val="22"/>
        </w:rPr>
        <w:t xml:space="preserve"> </w:t>
      </w:r>
      <w:r>
        <w:rPr>
          <w:sz w:val="22"/>
        </w:rPr>
        <w:t>para</w:t>
      </w:r>
      <w:r>
        <w:rPr>
          <w:spacing w:val="16"/>
          <w:sz w:val="22"/>
        </w:rPr>
        <w:t xml:space="preserve"> </w:t>
      </w:r>
      <w:r>
        <w:rPr>
          <w:sz w:val="22"/>
        </w:rPr>
        <w:t>aprender</w:t>
      </w:r>
      <w:r>
        <w:rPr>
          <w:spacing w:val="15"/>
          <w:sz w:val="22"/>
        </w:rPr>
        <w:t xml:space="preserve"> </w:t>
      </w:r>
      <w:r>
        <w:rPr>
          <w:sz w:val="22"/>
        </w:rPr>
        <w:t>sobre</w:t>
      </w:r>
      <w:r>
        <w:rPr>
          <w:spacing w:val="16"/>
          <w:sz w:val="22"/>
        </w:rPr>
        <w:t xml:space="preserve"> </w:t>
      </w:r>
      <w:r>
        <w:rPr>
          <w:sz w:val="22"/>
        </w:rPr>
        <w:t>as funções disponíveis.</w:t>
      </w:r>
    </w:p>
    <w:p>
      <w:pPr>
        <w:pStyle w:val="8"/>
        <w:numPr>
          <w:ilvl w:val="1"/>
          <w:numId w:val="8"/>
        </w:numPr>
        <w:tabs>
          <w:tab w:val="left" w:pos="652"/>
        </w:tabs>
        <w:spacing w:before="2" w:after="0" w:line="240" w:lineRule="auto"/>
        <w:ind w:left="652" w:right="0" w:hanging="277"/>
        <w:jc w:val="left"/>
        <w:rPr>
          <w:sz w:val="22"/>
        </w:rPr>
      </w:pPr>
      <w:r>
        <w:rPr>
          <w:spacing w:val="-2"/>
          <w:sz w:val="22"/>
        </w:rPr>
        <w:t>Pratique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com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frequência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para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desenvolver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suas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habilidades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em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R.</w:t>
      </w:r>
    </w:p>
    <w:p>
      <w:pPr>
        <w:pStyle w:val="8"/>
        <w:numPr>
          <w:ilvl w:val="1"/>
          <w:numId w:val="8"/>
        </w:numPr>
        <w:tabs>
          <w:tab w:val="left" w:pos="644"/>
          <w:tab w:val="left" w:pos="654"/>
        </w:tabs>
        <w:spacing w:before="21" w:after="0" w:line="259" w:lineRule="auto"/>
        <w:ind w:left="654" w:right="146" w:hanging="279"/>
        <w:jc w:val="left"/>
        <w:rPr>
          <w:sz w:val="22"/>
        </w:rPr>
      </w:pPr>
      <w:r>
        <w:rPr>
          <w:spacing w:val="-2"/>
          <w:sz w:val="22"/>
        </w:rPr>
        <w:t>A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comunidade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R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é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muito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ativa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e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está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sempre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disposta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a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ajudar.</w:t>
      </w:r>
      <w:r>
        <w:rPr>
          <w:spacing w:val="4"/>
          <w:sz w:val="22"/>
        </w:rPr>
        <w:t xml:space="preserve"> </w:t>
      </w:r>
      <w:r>
        <w:rPr>
          <w:spacing w:val="-2"/>
          <w:sz w:val="22"/>
        </w:rPr>
        <w:t>Participe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 xml:space="preserve">comunidades </w:t>
      </w:r>
      <w:r>
        <w:rPr>
          <w:sz w:val="22"/>
        </w:rPr>
        <w:t>online de usuários do R para obter ajuda e trocar ideias.</w:t>
      </w:r>
    </w:p>
    <w:p>
      <w:pPr>
        <w:pStyle w:val="8"/>
        <w:numPr>
          <w:ilvl w:val="1"/>
          <w:numId w:val="8"/>
        </w:numPr>
        <w:tabs>
          <w:tab w:val="left" w:pos="652"/>
        </w:tabs>
        <w:spacing w:before="2" w:after="0" w:line="240" w:lineRule="auto"/>
        <w:ind w:left="652" w:right="0" w:hanging="277"/>
        <w:jc w:val="left"/>
        <w:rPr>
          <w:sz w:val="22"/>
        </w:rPr>
      </w:pPr>
      <w:r>
        <w:fldChar w:fldCharType="begin"/>
      </w:r>
      <w:r>
        <w:instrText xml:space="preserve"> HYPERLINK "https://stackoverflow.com/questions/tagged/r" \h </w:instrText>
      </w:r>
      <w:r>
        <w:fldChar w:fldCharType="separate"/>
      </w:r>
      <w:r>
        <w:rPr>
          <w:color w:val="0000FF"/>
          <w:spacing w:val="-2"/>
          <w:sz w:val="22"/>
        </w:rPr>
        <w:t>https://stackoverflow.com/questions/tagged/r</w:t>
      </w:r>
      <w:r>
        <w:rPr>
          <w:color w:val="0000FF"/>
          <w:spacing w:val="-2"/>
          <w:sz w:val="22"/>
        </w:rPr>
        <w:fldChar w:fldCharType="end"/>
      </w:r>
    </w:p>
    <w:p>
      <w:pPr>
        <w:pStyle w:val="8"/>
        <w:numPr>
          <w:ilvl w:val="1"/>
          <w:numId w:val="8"/>
        </w:numPr>
        <w:tabs>
          <w:tab w:val="left" w:pos="652"/>
        </w:tabs>
        <w:spacing w:before="21" w:after="0" w:line="240" w:lineRule="auto"/>
        <w:ind w:left="652" w:right="0" w:hanging="277"/>
        <w:jc w:val="left"/>
        <w:rPr>
          <w:sz w:val="22"/>
        </w:rPr>
      </w:pPr>
      <w:r>
        <w:fldChar w:fldCharType="begin"/>
      </w:r>
      <w:r>
        <w:instrText xml:space="preserve"> HYPERLINK "https://pt.stackoverflow.com/questions/tagged/r" \h </w:instrText>
      </w:r>
      <w:r>
        <w:fldChar w:fldCharType="separate"/>
      </w:r>
      <w:r>
        <w:rPr>
          <w:color w:val="0000FF"/>
          <w:spacing w:val="-2"/>
          <w:sz w:val="22"/>
        </w:rPr>
        <w:t>https://pt.stackoverflow.com/questions/tagged/r</w:t>
      </w:r>
      <w:r>
        <w:rPr>
          <w:color w:val="0000FF"/>
          <w:spacing w:val="-2"/>
          <w:sz w:val="22"/>
        </w:rPr>
        <w:fldChar w:fldCharType="end"/>
      </w:r>
    </w:p>
    <w:sectPr>
      <w:pgSz w:w="12240" w:h="15840"/>
      <w:pgMar w:top="1340" w:right="1520" w:bottom="2080" w:left="1560" w:header="0" w:footer="189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3813175</wp:posOffset>
              </wp:positionH>
              <wp:positionV relativeFrom="page">
                <wp:posOffset>8714105</wp:posOffset>
              </wp:positionV>
              <wp:extent cx="158750" cy="22225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75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5"/>
                            <w:spacing w:before="64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300.25pt;margin-top:686.15pt;height:17.5pt;width:12.5pt;mso-position-horizontal-relative:page;mso-position-vertical-relative:page;z-index:-251649024;mso-width-relative:page;mso-height-relative:page;" filled="f" stroked="f" coordsize="21600,21600" o:gfxdata="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4nOh&#10;f9oAAAANAQAADwAAAAAAAAABACAAAAAiAAAAZHJzL2Rvd25yZXYueG1sUEsBAhQAFAAAAAgAh07i&#10;QLPeybGuAQAAcwMAAA4AAAAAAAAAAQAgAAAAKQ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64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654" w:hanging="27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2"/>
        <w:szCs w:val="22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510" w:hanging="279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360" w:hanging="279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210" w:hanging="279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060" w:hanging="279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4910" w:hanging="279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760" w:hanging="279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610" w:hanging="279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460" w:hanging="279"/>
      </w:pPr>
      <w:rPr>
        <w:rFonts w:hint="default"/>
        <w:lang w:val="pt-PT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19" w:hanging="27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2"/>
        <w:szCs w:val="22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510" w:hanging="279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360" w:hanging="279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210" w:hanging="279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060" w:hanging="279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4910" w:hanging="279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760" w:hanging="279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610" w:hanging="279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460" w:hanging="279"/>
      </w:pPr>
      <w:rPr>
        <w:rFonts w:hint="default"/>
        <w:lang w:val="pt-PT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54" w:hanging="27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2"/>
        <w:szCs w:val="22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510" w:hanging="279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360" w:hanging="279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210" w:hanging="279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060" w:hanging="279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4910" w:hanging="279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760" w:hanging="279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610" w:hanging="279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460" w:hanging="279"/>
      </w:pPr>
      <w:rPr>
        <w:rFonts w:hint="default"/>
        <w:lang w:val="pt-PT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54" w:hanging="27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2"/>
        <w:szCs w:val="22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510" w:hanging="279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360" w:hanging="279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210" w:hanging="279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060" w:hanging="279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4910" w:hanging="279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760" w:hanging="279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610" w:hanging="279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460" w:hanging="279"/>
      </w:pPr>
      <w:rPr>
        <w:rFonts w:hint="default"/>
        <w:lang w:val="pt-PT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646" w:hanging="27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2"/>
        <w:szCs w:val="22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492" w:hanging="279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344" w:hanging="279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196" w:hanging="279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048" w:hanging="279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4900" w:hanging="279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752" w:hanging="279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604" w:hanging="279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456" w:hanging="279"/>
      </w:pPr>
      <w:rPr>
        <w:rFonts w:hint="default"/>
        <w:lang w:val="pt-PT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654" w:hanging="27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2"/>
        <w:szCs w:val="22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510" w:hanging="279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360" w:hanging="279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210" w:hanging="279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060" w:hanging="279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4910" w:hanging="279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760" w:hanging="279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610" w:hanging="279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460" w:hanging="279"/>
      </w:pPr>
      <w:rPr>
        <w:rFonts w:hint="default"/>
        <w:lang w:val="pt-PT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54" w:hanging="27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2"/>
        <w:szCs w:val="22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510" w:hanging="279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360" w:hanging="279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210" w:hanging="279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060" w:hanging="279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4910" w:hanging="279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760" w:hanging="279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610" w:hanging="279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460" w:hanging="279"/>
      </w:pPr>
      <w:rPr>
        <w:rFonts w:hint="default"/>
        <w:lang w:val="pt-PT" w:eastAsia="en-US" w:bidi="ar-SA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654" w:hanging="27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2"/>
        <w:szCs w:val="22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654" w:hanging="271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96"/>
        <w:sz w:val="22"/>
        <w:szCs w:val="22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360" w:hanging="271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210" w:hanging="271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060" w:hanging="271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4910" w:hanging="271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760" w:hanging="271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610" w:hanging="271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460" w:hanging="271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6B30A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pt-PT" w:eastAsia="en-US" w:bidi="ar-SA"/>
    </w:rPr>
  </w:style>
  <w:style w:type="paragraph" w:styleId="2">
    <w:name w:val="heading 1"/>
    <w:basedOn w:val="1"/>
    <w:qFormat/>
    <w:uiPriority w:val="1"/>
    <w:pPr>
      <w:ind w:left="109"/>
      <w:outlineLvl w:val="1"/>
    </w:pPr>
    <w:rPr>
      <w:rFonts w:ascii="Arial Black" w:hAnsi="Arial Black" w:eastAsia="Arial Black" w:cs="Arial Black"/>
      <w:sz w:val="24"/>
      <w:szCs w:val="24"/>
      <w:lang w:val="pt-PT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Georgia" w:hAnsi="Georgia" w:eastAsia="Georgia" w:cs="Georgia"/>
      <w:sz w:val="22"/>
      <w:szCs w:val="22"/>
      <w:lang w:val="pt-PT" w:eastAsia="en-US" w:bidi="ar-SA"/>
    </w:rPr>
  </w:style>
  <w:style w:type="paragraph" w:styleId="6">
    <w:name w:val="Title"/>
    <w:basedOn w:val="1"/>
    <w:qFormat/>
    <w:uiPriority w:val="1"/>
    <w:pPr>
      <w:spacing w:before="322" w:line="577" w:lineRule="exact"/>
      <w:ind w:right="38"/>
      <w:jc w:val="center"/>
    </w:pPr>
    <w:rPr>
      <w:rFonts w:ascii="Arial Black" w:hAnsi="Arial Black" w:eastAsia="Arial Black" w:cs="Arial Black"/>
      <w:sz w:val="41"/>
      <w:szCs w:val="41"/>
      <w:lang w:val="pt-PT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654" w:hanging="279"/>
    </w:pPr>
    <w:rPr>
      <w:rFonts w:ascii="Georgia" w:hAnsi="Georgia" w:eastAsia="Georgia" w:cs="Georgia"/>
      <w:lang w:val="pt-PT" w:eastAsia="en-US" w:bidi="ar-SA"/>
    </w:rPr>
  </w:style>
  <w:style w:type="paragraph" w:customStyle="1" w:styleId="9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24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2024-04-20T13:16:00Z</dcterms:created>
  <dc:creator>lorra</dc:creator>
  <cp:lastModifiedBy>Lorrainy Santos</cp:lastModifiedBy>
  <dcterms:modified xsi:type="dcterms:W3CDTF">2024-04-26T22:16:04Z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2024-04-20T00:00:00Z</vt:filetime>
  </property>
  <property fmtid="{D5CDD505-2E9C-101B-9397-08002B2CF9AE}" pid="3" name="Producer">
    <vt:lpwstr>iLovePDF</vt:lpwstr>
  </property>
  <property fmtid="{D5CDD505-2E9C-101B-9397-08002B2CF9AE}" pid="4" name="KSOProductBuildVer">
    <vt:lpwstr>1046-12.2.0.16731</vt:lpwstr>
  </property>
  <property fmtid="{D5CDD505-2E9C-101B-9397-08002B2CF9AE}" pid="5" name="ICV">
    <vt:lpwstr>3E30E1A1485C4FC88DC2A609974AF9B1_12</vt:lpwstr>
  </property>
</Properties>
</file>